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B99A8">
      <w:pPr>
        <w:pStyle w:val="12"/>
        <w:jc w:val="righ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b/>
          <w:sz w:val="72"/>
          <w:lang w:val="en-US"/>
        </w:rPr>
        <w:drawing>
          <wp:inline distT="0" distB="0" distL="114300" distR="114300">
            <wp:extent cx="5057775" cy="1371600"/>
            <wp:effectExtent l="0" t="0" r="0" b="0"/>
            <wp:docPr id="4" name="Picture 4" descr="logo-DoVcB8m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-DoVcB8m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B5138">
      <w:pPr>
        <w:pStyle w:val="12"/>
        <w:rPr>
          <w:rFonts w:hint="default" w:ascii="Times New Roman" w:hAnsi="Times New Roman" w:cs="Times New Roman"/>
          <w:sz w:val="96"/>
          <w:szCs w:val="96"/>
        </w:rPr>
      </w:pPr>
      <w:r>
        <w:rPr>
          <w:rFonts w:hint="default" w:ascii="Times New Roman" w:hAnsi="Times New Roman" w:cs="Times New Roman"/>
          <w:sz w:val="96"/>
          <w:szCs w:val="96"/>
        </w:rPr>
        <w:t>TEST</w:t>
      </w:r>
      <w:r>
        <w:rPr>
          <w:rFonts w:hint="default" w:ascii="Times New Roman" w:hAnsi="Times New Roman" w:cs="Times New Roman"/>
          <w:spacing w:val="-5"/>
          <w:sz w:val="96"/>
          <w:szCs w:val="96"/>
        </w:rPr>
        <w:t xml:space="preserve"> </w:t>
      </w:r>
      <w:r>
        <w:rPr>
          <w:rFonts w:hint="default" w:ascii="Times New Roman" w:hAnsi="Times New Roman" w:cs="Times New Roman"/>
          <w:spacing w:val="-4"/>
          <w:sz w:val="96"/>
          <w:szCs w:val="96"/>
        </w:rPr>
        <w:t>PLAN</w:t>
      </w:r>
    </w:p>
    <w:p w14:paraId="3DA27001">
      <w:pPr>
        <w:pStyle w:val="4"/>
        <w:spacing w:before="41"/>
        <w:ind w:right="2263"/>
        <w:rPr>
          <w:rFonts w:hint="default" w:ascii="Times New Roman" w:hAnsi="Times New Roman" w:cs="Times New Roman"/>
          <w:b/>
          <w:sz w:val="72"/>
          <w:lang w:val="en-US"/>
        </w:rPr>
      </w:pPr>
      <w:r>
        <w:rPr>
          <w:rFonts w:hint="default" w:ascii="Times New Roman" w:hAnsi="Times New Roman" w:cs="Times New Roman"/>
        </w:rPr>
        <w:t>Project</w:t>
      </w:r>
      <w:r>
        <w:rPr>
          <w:rFonts w:hint="default" w:ascii="Times New Roman" w:hAnsi="Times New Roman" w:cs="Times New Roman"/>
          <w:spacing w:val="-9"/>
        </w:rPr>
        <w:t xml:space="preserve"> </w:t>
      </w:r>
      <w:r>
        <w:rPr>
          <w:rFonts w:hint="default" w:ascii="Times New Roman" w:hAnsi="Times New Roman" w:cs="Times New Roman"/>
        </w:rPr>
        <w:t>Name</w:t>
      </w:r>
      <w:r>
        <w:rPr>
          <w:rFonts w:hint="default" w:ascii="Times New Roman" w:hAnsi="Times New Roman" w:cs="Times New Roman"/>
          <w:spacing w:val="-5"/>
        </w:rPr>
        <w:t xml:space="preserve"> </w:t>
      </w:r>
      <w:r>
        <w:rPr>
          <w:rFonts w:hint="default" w:ascii="Times New Roman" w:hAnsi="Times New Roman" w:cs="Times New Roman"/>
        </w:rPr>
        <w:t>:</w:t>
      </w:r>
      <w:r>
        <w:rPr>
          <w:rFonts w:hint="default" w:ascii="Times New Roman" w:hAnsi="Times New Roman" w:cs="Times New Roman"/>
          <w:spacing w:val="-3"/>
        </w:rPr>
        <w:t xml:space="preserve"> </w:t>
      </w:r>
      <w:r>
        <w:rPr>
          <w:rFonts w:hint="default" w:ascii="Times New Roman" w:hAnsi="Times New Roman" w:cs="Times New Roman"/>
        </w:rPr>
        <w:t>Event</w:t>
      </w:r>
      <w:r>
        <w:rPr>
          <w:rFonts w:hint="default" w:ascii="Times New Roman" w:hAnsi="Times New Roman" w:cs="Times New Roman"/>
          <w:spacing w:val="-6"/>
        </w:rPr>
        <w:t xml:space="preserve"> </w:t>
      </w:r>
      <w:r>
        <w:rPr>
          <w:rFonts w:hint="default" w:ascii="Times New Roman" w:hAnsi="Times New Roman" w:cs="Times New Roman"/>
        </w:rPr>
        <w:t>Spark</w:t>
      </w:r>
      <w:r>
        <w:rPr>
          <w:rFonts w:hint="default" w:ascii="Times New Roman" w:hAnsi="Times New Roman" w:cs="Times New Roman"/>
          <w:spacing w:val="-8"/>
        </w:rPr>
        <w:t xml:space="preserve"> </w:t>
      </w:r>
      <w:r>
        <w:rPr>
          <w:rFonts w:hint="default" w:ascii="Times New Roman" w:hAnsi="Times New Roman" w:cs="Times New Roman"/>
        </w:rPr>
        <w:t>web</w:t>
      </w:r>
      <w:r>
        <w:rPr>
          <w:rFonts w:hint="default" w:ascii="Times New Roman" w:hAnsi="Times New Roman" w:cs="Times New Roman"/>
          <w:spacing w:val="-7"/>
        </w:rPr>
        <w:t xml:space="preserve"> </w:t>
      </w:r>
      <w:r>
        <w:rPr>
          <w:rFonts w:hint="default" w:ascii="Times New Roman" w:hAnsi="Times New Roman" w:cs="Times New Roman"/>
          <w:spacing w:val="-2"/>
        </w:rPr>
        <w:t>applicatio</w:t>
      </w:r>
      <w:r>
        <w:rPr>
          <w:rFonts w:hint="default" w:cs="Times New Roman"/>
          <w:spacing w:val="-2"/>
          <w:lang w:val="en-US"/>
        </w:rPr>
        <w:t>n</w:t>
      </w:r>
    </w:p>
    <w:p w14:paraId="179E133E">
      <w:pPr>
        <w:pStyle w:val="9"/>
        <w:rPr>
          <w:rFonts w:hint="default" w:ascii="Times New Roman" w:hAnsi="Times New Roman" w:cs="Times New Roman"/>
          <w:b/>
          <w:sz w:val="72"/>
        </w:rPr>
      </w:pPr>
    </w:p>
    <w:p w14:paraId="11E38E19">
      <w:pPr>
        <w:pStyle w:val="9"/>
        <w:rPr>
          <w:rFonts w:hint="default" w:ascii="Times New Roman" w:hAnsi="Times New Roman" w:cs="Times New Roman"/>
          <w:b/>
          <w:sz w:val="72"/>
        </w:rPr>
      </w:pPr>
    </w:p>
    <w:p w14:paraId="6C493724">
      <w:pPr>
        <w:pStyle w:val="9"/>
        <w:rPr>
          <w:rFonts w:hint="default" w:ascii="Times New Roman" w:hAnsi="Times New Roman" w:cs="Times New Roman"/>
          <w:b/>
          <w:sz w:val="72"/>
        </w:rPr>
      </w:pPr>
    </w:p>
    <w:p w14:paraId="55064462">
      <w:pPr>
        <w:pStyle w:val="9"/>
        <w:spacing w:before="2"/>
        <w:rPr>
          <w:rFonts w:hint="default" w:ascii="Times New Roman" w:hAnsi="Times New Roman" w:cs="Times New Roman"/>
          <w:b/>
          <w:sz w:val="72"/>
          <w:szCs w:val="36"/>
        </w:rPr>
      </w:pPr>
    </w:p>
    <w:p w14:paraId="1076F08D">
      <w:pPr>
        <w:spacing w:before="0" w:line="300" w:lineRule="auto"/>
        <w:ind w:left="10524" w:right="4277" w:firstLine="0" w:firstLineChars="0"/>
        <w:jc w:val="right"/>
        <w:rPr>
          <w:rFonts w:hint="default" w:ascii="Times New Roman" w:hAnsi="Times New Roman" w:cs="Times New Roman"/>
          <w:sz w:val="40"/>
          <w:szCs w:val="24"/>
        </w:rPr>
      </w:pPr>
      <w:r>
        <w:rPr>
          <w:rFonts w:hint="default" w:ascii="Times New Roman" w:hAnsi="Times New Roman" w:cs="Times New Roman"/>
          <w:sz w:val="40"/>
          <w:szCs w:val="24"/>
        </w:rPr>
        <w:t>Prepared</w:t>
      </w:r>
      <w:r>
        <w:rPr>
          <w:rFonts w:hint="default" w:ascii="Times New Roman" w:hAnsi="Times New Roman" w:cs="Times New Roman"/>
          <w:spacing w:val="-23"/>
          <w:sz w:val="40"/>
          <w:szCs w:val="24"/>
        </w:rPr>
        <w:t xml:space="preserve"> </w:t>
      </w:r>
      <w:r>
        <w:rPr>
          <w:rFonts w:hint="default" w:ascii="Times New Roman" w:hAnsi="Times New Roman" w:cs="Times New Roman"/>
          <w:sz w:val="40"/>
          <w:szCs w:val="24"/>
        </w:rPr>
        <w:t>by-</w:t>
      </w:r>
      <w:r>
        <w:rPr>
          <w:rFonts w:hint="default" w:ascii="Times New Roman" w:hAnsi="Times New Roman" w:cs="Times New Roman"/>
          <w:spacing w:val="-20"/>
          <w:sz w:val="40"/>
          <w:szCs w:val="24"/>
        </w:rPr>
        <w:t xml:space="preserve"> </w:t>
      </w:r>
      <w:r>
        <w:rPr>
          <w:rFonts w:hint="default" w:ascii="Times New Roman" w:hAnsi="Times New Roman" w:cs="Times New Roman"/>
          <w:sz w:val="40"/>
          <w:szCs w:val="24"/>
        </w:rPr>
        <w:t>S.</w:t>
      </w:r>
      <w:r>
        <w:rPr>
          <w:rFonts w:hint="default" w:ascii="Times New Roman" w:hAnsi="Times New Roman" w:cs="Times New Roman"/>
          <w:sz w:val="40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40"/>
          <w:szCs w:val="24"/>
        </w:rPr>
        <w:t xml:space="preserve">Prashanth </w:t>
      </w:r>
    </w:p>
    <w:p w14:paraId="631293CB">
      <w:pPr>
        <w:spacing w:before="0" w:line="300" w:lineRule="auto"/>
        <w:ind w:left="10524" w:right="4277" w:firstLine="0" w:firstLineChars="0"/>
        <w:jc w:val="right"/>
        <w:rPr>
          <w:rFonts w:hint="default" w:ascii="Times New Roman" w:hAnsi="Times New Roman" w:cs="Times New Roman"/>
          <w:sz w:val="40"/>
          <w:szCs w:val="24"/>
        </w:rPr>
      </w:pPr>
      <w:r>
        <w:rPr>
          <w:rFonts w:hint="default" w:ascii="Times New Roman" w:hAnsi="Times New Roman" w:cs="Times New Roman"/>
          <w:sz w:val="40"/>
          <w:szCs w:val="24"/>
        </w:rPr>
        <w:t>Date: 12/06/2024</w:t>
      </w:r>
    </w:p>
    <w:p w14:paraId="63829E90">
      <w:pPr>
        <w:spacing w:before="0" w:line="300" w:lineRule="auto"/>
        <w:ind w:right="4277"/>
        <w:jc w:val="left"/>
        <w:rPr>
          <w:rFonts w:hint="default" w:ascii="Times New Roman" w:hAnsi="Times New Roman" w:cs="Times New Roman"/>
          <w:sz w:val="40"/>
          <w:szCs w:val="24"/>
          <w:lang w:val="en-US"/>
        </w:rPr>
      </w:pPr>
    </w:p>
    <w:p w14:paraId="47B358A2">
      <w:pPr>
        <w:spacing w:after="0" w:line="300" w:lineRule="auto"/>
        <w:jc w:val="left"/>
        <w:rPr>
          <w:rFonts w:hint="default" w:ascii="Times New Roman" w:hAnsi="Times New Roman" w:cs="Times New Roman"/>
          <w:sz w:val="36"/>
        </w:rPr>
        <w:sectPr>
          <w:type w:val="continuous"/>
          <w:pgSz w:w="19200" w:h="10800" w:orient="landscape"/>
          <w:pgMar w:top="780" w:right="100" w:bottom="280" w:left="40" w:header="720" w:footer="720" w:gutter="0"/>
          <w:cols w:space="720" w:num="1"/>
        </w:sectPr>
      </w:pPr>
    </w:p>
    <w:p w14:paraId="3B780932">
      <w:pPr>
        <w:spacing w:before="50"/>
        <w:ind w:left="1064" w:right="0" w:firstLine="0"/>
        <w:jc w:val="left"/>
        <w:rPr>
          <w:rFonts w:hint="default" w:ascii="Times New Roman" w:hAnsi="Times New Roman" w:cs="Times New Roman"/>
          <w:sz w:val="80"/>
        </w:rPr>
      </w:pPr>
      <w:r>
        <w:rPr>
          <w:rFonts w:hint="default" w:ascii="Times New Roman" w:hAnsi="Times New Roman" w:cs="Times New Roman"/>
          <w:spacing w:val="-4"/>
          <w:sz w:val="80"/>
        </w:rPr>
        <w:t>Table</w:t>
      </w:r>
      <w:r>
        <w:rPr>
          <w:rFonts w:hint="default" w:ascii="Times New Roman" w:hAnsi="Times New Roman" w:cs="Times New Roman"/>
          <w:spacing w:val="-47"/>
          <w:sz w:val="80"/>
        </w:rPr>
        <w:t xml:space="preserve"> </w:t>
      </w:r>
      <w:r>
        <w:rPr>
          <w:rFonts w:hint="default" w:ascii="Times New Roman" w:hAnsi="Times New Roman" w:cs="Times New Roman"/>
          <w:spacing w:val="-4"/>
          <w:sz w:val="80"/>
        </w:rPr>
        <w:t>of</w:t>
      </w:r>
      <w:r>
        <w:rPr>
          <w:rFonts w:hint="default" w:ascii="Times New Roman" w:hAnsi="Times New Roman" w:cs="Times New Roman"/>
          <w:spacing w:val="-47"/>
          <w:sz w:val="80"/>
        </w:rPr>
        <w:t xml:space="preserve"> </w:t>
      </w:r>
      <w:r>
        <w:rPr>
          <w:rFonts w:hint="default" w:ascii="Times New Roman" w:hAnsi="Times New Roman" w:cs="Times New Roman"/>
          <w:spacing w:val="-4"/>
          <w:sz w:val="80"/>
        </w:rPr>
        <w:t>contents</w:t>
      </w:r>
    </w:p>
    <w:p w14:paraId="3FFD3F7E">
      <w:pPr>
        <w:pStyle w:val="14"/>
        <w:numPr>
          <w:ilvl w:val="0"/>
          <w:numId w:val="1"/>
        </w:numPr>
        <w:tabs>
          <w:tab w:val="left" w:pos="1785"/>
        </w:tabs>
        <w:spacing w:before="146" w:after="0" w:line="240" w:lineRule="auto"/>
        <w:ind w:left="1784" w:right="0" w:hanging="721"/>
        <w:jc w:val="left"/>
        <w:rPr>
          <w:rFonts w:hint="default" w:ascii="Times New Roman" w:hAnsi="Times New Roman" w:cs="Times New Roman"/>
          <w:sz w:val="48"/>
        </w:rPr>
      </w:pPr>
      <w:r>
        <w:rPr>
          <w:rFonts w:hint="default" w:ascii="Times New Roman" w:hAnsi="Times New Roman" w:cs="Times New Roman"/>
          <w:spacing w:val="-2"/>
          <w:sz w:val="48"/>
        </w:rPr>
        <w:t>Overview</w:t>
      </w:r>
    </w:p>
    <w:p w14:paraId="26912829">
      <w:pPr>
        <w:pStyle w:val="14"/>
        <w:numPr>
          <w:ilvl w:val="0"/>
          <w:numId w:val="1"/>
        </w:numPr>
        <w:tabs>
          <w:tab w:val="left" w:pos="1785"/>
        </w:tabs>
        <w:spacing w:before="139" w:after="0" w:line="240" w:lineRule="auto"/>
        <w:ind w:left="1784" w:right="0" w:hanging="721"/>
        <w:jc w:val="left"/>
        <w:rPr>
          <w:rFonts w:hint="default" w:ascii="Times New Roman" w:hAnsi="Times New Roman" w:cs="Times New Roman"/>
          <w:sz w:val="48"/>
        </w:rPr>
      </w:pPr>
      <w:r>
        <w:rPr>
          <w:rFonts w:hint="default" w:ascii="Times New Roman" w:hAnsi="Times New Roman" w:cs="Times New Roman"/>
          <w:spacing w:val="-2"/>
          <w:sz w:val="48"/>
        </w:rPr>
        <w:t>Scope</w:t>
      </w:r>
    </w:p>
    <w:p w14:paraId="36AA54F3">
      <w:pPr>
        <w:pStyle w:val="14"/>
        <w:numPr>
          <w:ilvl w:val="1"/>
          <w:numId w:val="1"/>
        </w:numPr>
        <w:tabs>
          <w:tab w:val="left" w:pos="2236"/>
        </w:tabs>
        <w:spacing w:before="122" w:after="0" w:line="240" w:lineRule="auto"/>
        <w:ind w:left="2235" w:right="0" w:hanging="452"/>
        <w:jc w:val="left"/>
        <w:rPr>
          <w:rFonts w:hint="default" w:ascii="Times New Roman" w:hAnsi="Times New Roman" w:cs="Times New Roman"/>
          <w:sz w:val="42"/>
        </w:rPr>
      </w:pPr>
      <w:r>
        <w:rPr>
          <w:rFonts w:hint="default" w:ascii="Times New Roman" w:hAnsi="Times New Roman" w:cs="Times New Roman"/>
          <w:spacing w:val="-2"/>
          <w:sz w:val="42"/>
        </w:rPr>
        <w:t>Inclusion</w:t>
      </w:r>
    </w:p>
    <w:p w14:paraId="69098D35">
      <w:pPr>
        <w:pStyle w:val="14"/>
        <w:numPr>
          <w:ilvl w:val="1"/>
          <w:numId w:val="1"/>
        </w:numPr>
        <w:tabs>
          <w:tab w:val="left" w:pos="2236"/>
        </w:tabs>
        <w:spacing w:before="122" w:after="0" w:line="240" w:lineRule="auto"/>
        <w:ind w:left="2235" w:right="0" w:hanging="452"/>
        <w:jc w:val="left"/>
        <w:rPr>
          <w:rFonts w:hint="default" w:ascii="Times New Roman" w:hAnsi="Times New Roman" w:cs="Times New Roman"/>
          <w:sz w:val="42"/>
        </w:rPr>
      </w:pPr>
      <w:r>
        <w:rPr>
          <w:rFonts w:hint="default" w:ascii="Times New Roman" w:hAnsi="Times New Roman" w:cs="Times New Roman"/>
          <w:spacing w:val="-8"/>
          <w:sz w:val="42"/>
        </w:rPr>
        <w:t>Test</w:t>
      </w:r>
      <w:r>
        <w:rPr>
          <w:rFonts w:hint="default" w:ascii="Times New Roman" w:hAnsi="Times New Roman" w:cs="Times New Roman"/>
          <w:spacing w:val="-19"/>
          <w:sz w:val="42"/>
        </w:rPr>
        <w:t xml:space="preserve"> </w:t>
      </w:r>
      <w:r>
        <w:rPr>
          <w:rFonts w:hint="default" w:ascii="Times New Roman" w:hAnsi="Times New Roman" w:cs="Times New Roman"/>
          <w:spacing w:val="-2"/>
          <w:sz w:val="42"/>
        </w:rPr>
        <w:t>Environments</w:t>
      </w:r>
    </w:p>
    <w:p w14:paraId="51B6EA1A">
      <w:pPr>
        <w:pStyle w:val="14"/>
        <w:numPr>
          <w:ilvl w:val="1"/>
          <w:numId w:val="1"/>
        </w:numPr>
        <w:tabs>
          <w:tab w:val="left" w:pos="2236"/>
        </w:tabs>
        <w:spacing w:before="122" w:after="0" w:line="240" w:lineRule="auto"/>
        <w:ind w:left="2235" w:right="0" w:hanging="452"/>
        <w:jc w:val="left"/>
        <w:rPr>
          <w:rFonts w:hint="default" w:ascii="Times New Roman" w:hAnsi="Times New Roman" w:cs="Times New Roman"/>
          <w:sz w:val="42"/>
        </w:rPr>
      </w:pPr>
      <w:r>
        <w:rPr>
          <w:rFonts w:hint="default" w:ascii="Times New Roman" w:hAnsi="Times New Roman" w:cs="Times New Roman"/>
          <w:spacing w:val="-2"/>
          <w:sz w:val="42"/>
        </w:rPr>
        <w:t>Exclusions</w:t>
      </w:r>
    </w:p>
    <w:p w14:paraId="6196B225">
      <w:pPr>
        <w:pStyle w:val="14"/>
        <w:numPr>
          <w:ilvl w:val="0"/>
          <w:numId w:val="1"/>
        </w:numPr>
        <w:tabs>
          <w:tab w:val="left" w:pos="1785"/>
        </w:tabs>
        <w:spacing w:before="140" w:after="0" w:line="240" w:lineRule="auto"/>
        <w:ind w:left="1784" w:right="0" w:hanging="721"/>
        <w:jc w:val="left"/>
        <w:rPr>
          <w:rFonts w:hint="default" w:ascii="Times New Roman" w:hAnsi="Times New Roman" w:cs="Times New Roman"/>
          <w:sz w:val="48"/>
        </w:rPr>
      </w:pPr>
      <w:r>
        <w:rPr>
          <w:rFonts w:hint="default" w:ascii="Times New Roman" w:hAnsi="Times New Roman" w:cs="Times New Roman"/>
          <w:sz w:val="48"/>
        </w:rPr>
        <w:t>Roles and</w:t>
      </w:r>
      <w:r>
        <w:rPr>
          <w:rFonts w:hint="default" w:ascii="Times New Roman" w:hAnsi="Times New Roman" w:cs="Times New Roman"/>
          <w:spacing w:val="-3"/>
          <w:sz w:val="48"/>
        </w:rPr>
        <w:t xml:space="preserve"> </w:t>
      </w:r>
      <w:r>
        <w:rPr>
          <w:rFonts w:hint="default" w:ascii="Times New Roman" w:hAnsi="Times New Roman" w:cs="Times New Roman"/>
          <w:spacing w:val="-2"/>
          <w:sz w:val="48"/>
        </w:rPr>
        <w:t>Responsibilites</w:t>
      </w:r>
    </w:p>
    <w:p w14:paraId="7DA808E8">
      <w:pPr>
        <w:pStyle w:val="14"/>
        <w:numPr>
          <w:ilvl w:val="0"/>
          <w:numId w:val="1"/>
        </w:numPr>
        <w:tabs>
          <w:tab w:val="left" w:pos="1785"/>
        </w:tabs>
        <w:spacing w:before="139" w:after="0" w:line="240" w:lineRule="auto"/>
        <w:ind w:left="1784" w:right="0" w:hanging="721"/>
        <w:jc w:val="left"/>
        <w:rPr>
          <w:rFonts w:hint="default" w:ascii="Times New Roman" w:hAnsi="Times New Roman" w:cs="Times New Roman"/>
          <w:sz w:val="48"/>
        </w:rPr>
      </w:pPr>
      <w:r>
        <w:rPr>
          <w:rFonts w:hint="default" w:ascii="Times New Roman" w:hAnsi="Times New Roman" w:cs="Times New Roman"/>
          <w:spacing w:val="-9"/>
          <w:sz w:val="48"/>
        </w:rPr>
        <w:t>Test</w:t>
      </w:r>
      <w:r>
        <w:rPr>
          <w:rFonts w:hint="default" w:ascii="Times New Roman" w:hAnsi="Times New Roman" w:cs="Times New Roman"/>
          <w:spacing w:val="-21"/>
          <w:sz w:val="48"/>
        </w:rPr>
        <w:t xml:space="preserve"> </w:t>
      </w:r>
      <w:r>
        <w:rPr>
          <w:rFonts w:hint="default" w:ascii="Times New Roman" w:hAnsi="Times New Roman" w:cs="Times New Roman"/>
          <w:spacing w:val="-2"/>
          <w:sz w:val="48"/>
        </w:rPr>
        <w:t>schedule</w:t>
      </w:r>
    </w:p>
    <w:p w14:paraId="4FC4D5F1">
      <w:pPr>
        <w:pStyle w:val="14"/>
        <w:numPr>
          <w:ilvl w:val="0"/>
          <w:numId w:val="1"/>
        </w:numPr>
        <w:tabs>
          <w:tab w:val="left" w:pos="1785"/>
        </w:tabs>
        <w:spacing w:before="140" w:after="0" w:line="240" w:lineRule="auto"/>
        <w:ind w:left="1784" w:right="0" w:hanging="721"/>
        <w:jc w:val="left"/>
        <w:rPr>
          <w:rFonts w:hint="default" w:ascii="Times New Roman" w:hAnsi="Times New Roman" w:cs="Times New Roman"/>
          <w:sz w:val="48"/>
        </w:rPr>
      </w:pPr>
      <w:r>
        <w:rPr>
          <w:rFonts w:hint="default" w:ascii="Times New Roman" w:hAnsi="Times New Roman" w:cs="Times New Roman"/>
          <w:spacing w:val="-9"/>
          <w:sz w:val="48"/>
        </w:rPr>
        <w:t>Test</w:t>
      </w:r>
      <w:r>
        <w:rPr>
          <w:rFonts w:hint="default" w:ascii="Times New Roman" w:hAnsi="Times New Roman" w:cs="Times New Roman"/>
          <w:spacing w:val="-21"/>
          <w:sz w:val="48"/>
        </w:rPr>
        <w:t xml:space="preserve"> </w:t>
      </w:r>
      <w:r>
        <w:rPr>
          <w:rFonts w:hint="default" w:ascii="Times New Roman" w:hAnsi="Times New Roman" w:cs="Times New Roman"/>
          <w:spacing w:val="-2"/>
          <w:sz w:val="48"/>
        </w:rPr>
        <w:t>deliverables</w:t>
      </w:r>
    </w:p>
    <w:p w14:paraId="0636F05F">
      <w:pPr>
        <w:pStyle w:val="14"/>
        <w:numPr>
          <w:ilvl w:val="0"/>
          <w:numId w:val="1"/>
        </w:numPr>
        <w:tabs>
          <w:tab w:val="left" w:pos="1785"/>
        </w:tabs>
        <w:spacing w:before="139" w:after="0" w:line="240" w:lineRule="auto"/>
        <w:ind w:left="1784" w:right="0" w:hanging="721"/>
        <w:jc w:val="left"/>
        <w:rPr>
          <w:rFonts w:hint="default" w:ascii="Times New Roman" w:hAnsi="Times New Roman" w:cs="Times New Roman"/>
          <w:sz w:val="48"/>
        </w:rPr>
      </w:pPr>
      <w:r>
        <w:rPr>
          <w:rFonts w:hint="default" w:ascii="Times New Roman" w:hAnsi="Times New Roman" w:cs="Times New Roman"/>
          <w:sz w:val="48"/>
        </w:rPr>
        <w:t>Entry</w:t>
      </w:r>
      <w:r>
        <w:rPr>
          <w:rFonts w:hint="default" w:ascii="Times New Roman" w:hAnsi="Times New Roman" w:cs="Times New Roman"/>
          <w:spacing w:val="-7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and</w:t>
      </w:r>
      <w:r>
        <w:rPr>
          <w:rFonts w:hint="default" w:ascii="Times New Roman" w:hAnsi="Times New Roman" w:cs="Times New Roman"/>
          <w:spacing w:val="-3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Exit</w:t>
      </w:r>
      <w:r>
        <w:rPr>
          <w:rFonts w:hint="default" w:ascii="Times New Roman" w:hAnsi="Times New Roman" w:cs="Times New Roman"/>
          <w:spacing w:val="-1"/>
          <w:sz w:val="48"/>
        </w:rPr>
        <w:t xml:space="preserve"> </w:t>
      </w:r>
      <w:r>
        <w:rPr>
          <w:rFonts w:hint="default" w:ascii="Times New Roman" w:hAnsi="Times New Roman" w:cs="Times New Roman"/>
          <w:spacing w:val="-2"/>
          <w:sz w:val="48"/>
        </w:rPr>
        <w:t>criteria</w:t>
      </w:r>
    </w:p>
    <w:p w14:paraId="63EB74E3">
      <w:pPr>
        <w:pStyle w:val="14"/>
        <w:numPr>
          <w:ilvl w:val="0"/>
          <w:numId w:val="1"/>
        </w:numPr>
        <w:tabs>
          <w:tab w:val="left" w:pos="1785"/>
        </w:tabs>
        <w:spacing w:before="140" w:after="0" w:line="240" w:lineRule="auto"/>
        <w:ind w:left="1784" w:right="0" w:hanging="721"/>
        <w:jc w:val="left"/>
        <w:rPr>
          <w:rFonts w:hint="default" w:ascii="Times New Roman" w:hAnsi="Times New Roman" w:cs="Times New Roman"/>
          <w:sz w:val="48"/>
        </w:rPr>
      </w:pPr>
      <w:r>
        <w:rPr>
          <w:rFonts w:hint="default" w:ascii="Times New Roman" w:hAnsi="Times New Roman" w:cs="Times New Roman"/>
          <w:spacing w:val="-2"/>
          <w:sz w:val="48"/>
        </w:rPr>
        <w:t>Tools</w:t>
      </w:r>
    </w:p>
    <w:p w14:paraId="7B7F9F97">
      <w:pPr>
        <w:pStyle w:val="14"/>
        <w:numPr>
          <w:ilvl w:val="0"/>
          <w:numId w:val="1"/>
        </w:numPr>
        <w:tabs>
          <w:tab w:val="left" w:pos="1785"/>
        </w:tabs>
        <w:spacing w:before="139" w:after="0" w:line="240" w:lineRule="auto"/>
        <w:ind w:left="1784" w:right="0" w:hanging="721"/>
        <w:jc w:val="left"/>
        <w:rPr>
          <w:rFonts w:hint="default" w:ascii="Times New Roman" w:hAnsi="Times New Roman" w:cs="Times New Roman"/>
          <w:sz w:val="48"/>
        </w:rPr>
      </w:pPr>
      <w:r>
        <w:rPr>
          <w:rFonts w:hint="default" w:ascii="Times New Roman" w:hAnsi="Times New Roman" w:cs="Times New Roman"/>
          <w:sz w:val="48"/>
        </w:rPr>
        <w:t>Risks</w:t>
      </w:r>
      <w:r>
        <w:rPr>
          <w:rFonts w:hint="default" w:ascii="Times New Roman" w:hAnsi="Times New Roman" w:cs="Times New Roman"/>
          <w:spacing w:val="-3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and</w:t>
      </w:r>
      <w:r>
        <w:rPr>
          <w:rFonts w:hint="default" w:ascii="Times New Roman" w:hAnsi="Times New Roman" w:cs="Times New Roman"/>
          <w:spacing w:val="-6"/>
          <w:sz w:val="48"/>
        </w:rPr>
        <w:t xml:space="preserve"> </w:t>
      </w:r>
      <w:r>
        <w:rPr>
          <w:rFonts w:hint="default" w:ascii="Times New Roman" w:hAnsi="Times New Roman" w:cs="Times New Roman"/>
          <w:spacing w:val="-2"/>
          <w:sz w:val="48"/>
        </w:rPr>
        <w:t>Mitigations</w:t>
      </w:r>
    </w:p>
    <w:p w14:paraId="176131DE">
      <w:pPr>
        <w:pStyle w:val="14"/>
        <w:numPr>
          <w:ilvl w:val="0"/>
          <w:numId w:val="1"/>
        </w:numPr>
        <w:tabs>
          <w:tab w:val="left" w:pos="1785"/>
        </w:tabs>
        <w:spacing w:before="139" w:after="0" w:line="240" w:lineRule="auto"/>
        <w:ind w:left="1784" w:right="0" w:hanging="721"/>
        <w:jc w:val="left"/>
        <w:rPr>
          <w:rFonts w:hint="default" w:ascii="Times New Roman" w:hAnsi="Times New Roman" w:cs="Times New Roman"/>
          <w:sz w:val="48"/>
        </w:rPr>
      </w:pPr>
      <w:r>
        <w:rPr>
          <w:rFonts w:hint="default" w:ascii="Times New Roman" w:hAnsi="Times New Roman" w:cs="Times New Roman"/>
          <w:spacing w:val="-2"/>
          <w:sz w:val="48"/>
        </w:rPr>
        <w:t>Approvals</w:t>
      </w:r>
    </w:p>
    <w:p w14:paraId="208AE948">
      <w:pPr>
        <w:spacing w:after="0" w:line="240" w:lineRule="auto"/>
        <w:jc w:val="left"/>
        <w:rPr>
          <w:rFonts w:hint="default" w:ascii="Times New Roman" w:hAnsi="Times New Roman" w:cs="Times New Roman"/>
          <w:sz w:val="48"/>
        </w:rPr>
        <w:sectPr>
          <w:pgSz w:w="19200" w:h="10800" w:orient="landscape"/>
          <w:pgMar w:top="640" w:right="100" w:bottom="280" w:left="40" w:header="720" w:footer="720" w:gutter="0"/>
          <w:cols w:space="720" w:num="1"/>
        </w:sectPr>
      </w:pPr>
    </w:p>
    <w:p w14:paraId="4AAC1160">
      <w:pPr>
        <w:pStyle w:val="2"/>
        <w:spacing w:before="56"/>
        <w:ind w:left="2327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Overview</w:t>
      </w:r>
    </w:p>
    <w:p w14:paraId="7D8FCB5D">
      <w:pPr>
        <w:pStyle w:val="9"/>
        <w:spacing w:before="5"/>
        <w:rPr>
          <w:rFonts w:hint="default" w:ascii="Times New Roman" w:hAnsi="Times New Roman" w:cs="Times New Roman"/>
          <w:b/>
          <w:sz w:val="56"/>
          <w:szCs w:val="22"/>
        </w:rPr>
      </w:pPr>
    </w:p>
    <w:p w14:paraId="37C07AC2">
      <w:pPr>
        <w:pStyle w:val="14"/>
        <w:numPr>
          <w:ilvl w:val="0"/>
          <w:numId w:val="2"/>
        </w:numPr>
        <w:tabs>
          <w:tab w:val="left" w:pos="644"/>
        </w:tabs>
        <w:spacing w:before="0" w:after="0" w:line="249" w:lineRule="auto"/>
        <w:ind w:left="644" w:right="1575" w:hanging="540"/>
        <w:jc w:val="left"/>
        <w:rPr>
          <w:rFonts w:hint="default" w:ascii="Times New Roman" w:hAnsi="Times New Roman" w:cs="Times New Roman"/>
          <w:sz w:val="48"/>
          <w:szCs w:val="18"/>
        </w:rPr>
      </w:pPr>
      <w:r>
        <w:rPr>
          <w:rFonts w:hint="default" w:ascii="Times New Roman" w:hAnsi="Times New Roman" w:cs="Times New Roman"/>
          <w:sz w:val="48"/>
          <w:szCs w:val="18"/>
        </w:rPr>
        <w:t>As</w:t>
      </w:r>
      <w:r>
        <w:rPr>
          <w:rFonts w:hint="default" w:ascii="Times New Roman" w:hAnsi="Times New Roman" w:cs="Times New Roman"/>
          <w:spacing w:val="-4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part</w:t>
      </w:r>
      <w:r>
        <w:rPr>
          <w:rFonts w:hint="default" w:ascii="Times New Roman" w:hAnsi="Times New Roman" w:cs="Times New Roman"/>
          <w:spacing w:val="-2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of</w:t>
      </w:r>
      <w:r>
        <w:rPr>
          <w:rFonts w:hint="default" w:ascii="Times New Roman" w:hAnsi="Times New Roman" w:cs="Times New Roman"/>
          <w:spacing w:val="-2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the</w:t>
      </w:r>
      <w:r>
        <w:rPr>
          <w:rFonts w:hint="default" w:ascii="Times New Roman" w:hAnsi="Times New Roman" w:cs="Times New Roman"/>
          <w:spacing w:val="-6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project,</w:t>
      </w:r>
      <w:r>
        <w:rPr>
          <w:rFonts w:hint="default" w:ascii="Times New Roman" w:hAnsi="Times New Roman" w:cs="Times New Roman"/>
          <w:spacing w:val="-4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“</w:t>
      </w:r>
      <w:r>
        <w:rPr>
          <w:rFonts w:hint="default" w:ascii="Times New Roman" w:hAnsi="Times New Roman" w:cs="Times New Roman"/>
          <w:sz w:val="48"/>
          <w:szCs w:val="18"/>
          <w:lang w:val="en-US"/>
        </w:rPr>
        <w:t>Eventspark</w:t>
      </w:r>
      <w:r>
        <w:rPr>
          <w:rFonts w:hint="default" w:ascii="Times New Roman" w:hAnsi="Times New Roman" w:cs="Times New Roman"/>
          <w:sz w:val="48"/>
          <w:szCs w:val="18"/>
        </w:rPr>
        <w:t>”</w:t>
      </w:r>
      <w:r>
        <w:rPr>
          <w:rFonts w:hint="default" w:ascii="Times New Roman" w:hAnsi="Times New Roman" w:cs="Times New Roman"/>
          <w:spacing w:val="-5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has</w:t>
      </w:r>
      <w:r>
        <w:rPr>
          <w:rFonts w:hint="default" w:ascii="Times New Roman" w:hAnsi="Times New Roman" w:cs="Times New Roman"/>
          <w:spacing w:val="-4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asked</w:t>
      </w:r>
      <w:r>
        <w:rPr>
          <w:rFonts w:hint="default" w:ascii="Times New Roman" w:hAnsi="Times New Roman" w:cs="Times New Roman"/>
          <w:spacing w:val="-21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Masai</w:t>
      </w:r>
      <w:r>
        <w:rPr>
          <w:rFonts w:hint="default" w:ascii="Times New Roman" w:hAnsi="Times New Roman" w:cs="Times New Roman"/>
          <w:spacing w:val="-7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to</w:t>
      </w:r>
      <w:r>
        <w:rPr>
          <w:rFonts w:hint="default" w:ascii="Times New Roman" w:hAnsi="Times New Roman" w:cs="Times New Roman"/>
          <w:spacing w:val="-4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test</w:t>
      </w:r>
      <w:r>
        <w:rPr>
          <w:rFonts w:hint="default" w:ascii="Times New Roman" w:hAnsi="Times New Roman" w:cs="Times New Roman"/>
          <w:spacing w:val="-6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few functionalities of ‘</w:t>
      </w:r>
      <w:r>
        <w:rPr>
          <w:rFonts w:hint="default" w:ascii="Times New Roman" w:hAnsi="Times New Roman" w:cs="Times New Roman"/>
          <w:color w:val="2C87E4"/>
          <w:sz w:val="48"/>
          <w:szCs w:val="18"/>
          <w:u w:val="single" w:color="2C87E4"/>
        </w:rPr>
        <w:t>https://eventspark.netlify.app/login</w:t>
      </w:r>
      <w:r>
        <w:rPr>
          <w:rFonts w:hint="default" w:ascii="Times New Roman" w:hAnsi="Times New Roman" w:cs="Times New Roman"/>
          <w:sz w:val="48"/>
          <w:szCs w:val="18"/>
        </w:rPr>
        <w:t>’</w:t>
      </w:r>
      <w:r>
        <w:rPr>
          <w:rFonts w:hint="default" w:ascii="Times New Roman" w:hAnsi="Times New Roman" w:cs="Times New Roman"/>
          <w:spacing w:val="-9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 xml:space="preserve">web </w:t>
      </w:r>
      <w:r>
        <w:rPr>
          <w:rFonts w:hint="default" w:ascii="Times New Roman" w:hAnsi="Times New Roman" w:cs="Times New Roman"/>
          <w:spacing w:val="-2"/>
          <w:sz w:val="48"/>
          <w:szCs w:val="18"/>
        </w:rPr>
        <w:t>application.</w:t>
      </w:r>
    </w:p>
    <w:p w14:paraId="6CE12E24">
      <w:pPr>
        <w:pStyle w:val="14"/>
        <w:numPr>
          <w:ilvl w:val="0"/>
          <w:numId w:val="2"/>
        </w:numPr>
        <w:tabs>
          <w:tab w:val="left" w:pos="644"/>
        </w:tabs>
        <w:spacing w:before="162" w:after="0" w:line="249" w:lineRule="auto"/>
        <w:ind w:left="644" w:right="334" w:hanging="540"/>
        <w:jc w:val="left"/>
        <w:rPr>
          <w:rFonts w:hint="default" w:ascii="Times New Roman" w:hAnsi="Times New Roman" w:cs="Times New Roman"/>
          <w:sz w:val="48"/>
          <w:szCs w:val="18"/>
        </w:rPr>
      </w:pPr>
      <w:r>
        <w:rPr>
          <w:rFonts w:hint="default" w:ascii="Times New Roman" w:hAnsi="Times New Roman" w:cs="Times New Roman"/>
          <w:sz w:val="48"/>
          <w:szCs w:val="18"/>
        </w:rPr>
        <w:t>This</w:t>
      </w:r>
      <w:r>
        <w:rPr>
          <w:rFonts w:hint="default" w:ascii="Times New Roman" w:hAnsi="Times New Roman" w:cs="Times New Roman"/>
          <w:spacing w:val="-5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document</w:t>
      </w:r>
      <w:r>
        <w:rPr>
          <w:rFonts w:hint="default" w:ascii="Times New Roman" w:hAnsi="Times New Roman" w:cs="Times New Roman"/>
          <w:spacing w:val="-8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serves</w:t>
      </w:r>
      <w:r>
        <w:rPr>
          <w:rFonts w:hint="default" w:ascii="Times New Roman" w:hAnsi="Times New Roman" w:cs="Times New Roman"/>
          <w:spacing w:val="-11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as</w:t>
      </w:r>
      <w:r>
        <w:rPr>
          <w:rFonts w:hint="default" w:ascii="Times New Roman" w:hAnsi="Times New Roman" w:cs="Times New Roman"/>
          <w:spacing w:val="-8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high</w:t>
      </w:r>
      <w:r>
        <w:rPr>
          <w:rFonts w:hint="default" w:ascii="Times New Roman" w:hAnsi="Times New Roman" w:cs="Times New Roman"/>
          <w:spacing w:val="-5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level</w:t>
      </w:r>
      <w:r>
        <w:rPr>
          <w:rFonts w:hint="default" w:ascii="Times New Roman" w:hAnsi="Times New Roman" w:cs="Times New Roman"/>
          <w:spacing w:val="-7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test</w:t>
      </w:r>
      <w:r>
        <w:rPr>
          <w:rFonts w:hint="default" w:ascii="Times New Roman" w:hAnsi="Times New Roman" w:cs="Times New Roman"/>
          <w:spacing w:val="-9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planning</w:t>
      </w:r>
      <w:r>
        <w:rPr>
          <w:rFonts w:hint="default" w:ascii="Times New Roman" w:hAnsi="Times New Roman" w:cs="Times New Roman"/>
          <w:spacing w:val="-8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document</w:t>
      </w:r>
      <w:r>
        <w:rPr>
          <w:rFonts w:hint="default" w:ascii="Times New Roman" w:hAnsi="Times New Roman" w:cs="Times New Roman"/>
          <w:spacing w:val="-11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with details on the scope of the project, test strategy, test schedule and resource requirements, test deliverables and schedule.</w:t>
      </w:r>
    </w:p>
    <w:p w14:paraId="40D47619">
      <w:pPr>
        <w:spacing w:after="0" w:line="249" w:lineRule="auto"/>
        <w:jc w:val="left"/>
        <w:rPr>
          <w:rFonts w:hint="default" w:ascii="Times New Roman" w:hAnsi="Times New Roman" w:cs="Times New Roman"/>
          <w:sz w:val="48"/>
          <w:szCs w:val="18"/>
        </w:rPr>
        <w:sectPr>
          <w:pgSz w:w="19200" w:h="10800" w:orient="landscape"/>
          <w:pgMar w:top="780" w:right="100" w:bottom="280" w:left="40" w:header="720" w:footer="720" w:gutter="0"/>
          <w:cols w:space="720" w:num="1"/>
        </w:sectPr>
      </w:pPr>
    </w:p>
    <w:p w14:paraId="57860FA8">
      <w:pPr>
        <w:pStyle w:val="2"/>
        <w:spacing w:before="44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Scope</w:t>
      </w:r>
    </w:p>
    <w:p w14:paraId="78B2CE93">
      <w:pPr>
        <w:spacing w:before="496" w:line="376" w:lineRule="auto"/>
        <w:ind w:left="554" w:right="0" w:firstLine="0"/>
        <w:jc w:val="left"/>
        <w:rPr>
          <w:rFonts w:hint="default" w:ascii="Times New Roman" w:hAnsi="Times New Roman" w:cs="Times New Roman"/>
          <w:sz w:val="44"/>
          <w:szCs w:val="16"/>
          <w:lang w:val="en-US"/>
        </w:rPr>
      </w:pPr>
      <w:r>
        <w:rPr>
          <w:rFonts w:hint="default" w:ascii="Times New Roman" w:hAnsi="Times New Roman" w:cs="Times New Roman"/>
          <w:sz w:val="44"/>
          <w:szCs w:val="16"/>
        </w:rPr>
        <w:t>The</w:t>
      </w:r>
      <w:r>
        <w:rPr>
          <w:rFonts w:hint="default" w:ascii="Times New Roman" w:hAnsi="Times New Roman" w:cs="Times New Roman"/>
          <w:spacing w:val="-5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scope</w:t>
      </w:r>
      <w:r>
        <w:rPr>
          <w:rFonts w:hint="default" w:ascii="Times New Roman" w:hAnsi="Times New Roman" w:cs="Times New Roman"/>
          <w:spacing w:val="-8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of</w:t>
      </w:r>
      <w:r>
        <w:rPr>
          <w:rFonts w:hint="default" w:ascii="Times New Roman" w:hAnsi="Times New Roman" w:cs="Times New Roman"/>
          <w:spacing w:val="-3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the</w:t>
      </w:r>
      <w:r>
        <w:rPr>
          <w:rFonts w:hint="default" w:ascii="Times New Roman" w:hAnsi="Times New Roman" w:cs="Times New Roman"/>
          <w:spacing w:val="-7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project</w:t>
      </w:r>
      <w:r>
        <w:rPr>
          <w:rFonts w:hint="default" w:ascii="Times New Roman" w:hAnsi="Times New Roman" w:cs="Times New Roman"/>
          <w:spacing w:val="-5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includes</w:t>
      </w:r>
      <w:r>
        <w:rPr>
          <w:rFonts w:hint="default" w:ascii="Times New Roman" w:hAnsi="Times New Roman" w:cs="Times New Roman"/>
          <w:spacing w:val="-12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testing</w:t>
      </w:r>
      <w:r>
        <w:rPr>
          <w:rFonts w:hint="default" w:ascii="Times New Roman" w:hAnsi="Times New Roman" w:cs="Times New Roman"/>
          <w:spacing w:val="-3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the</w:t>
      </w:r>
      <w:r>
        <w:rPr>
          <w:rFonts w:hint="default" w:ascii="Times New Roman" w:hAnsi="Times New Roman" w:cs="Times New Roman"/>
          <w:spacing w:val="-7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following</w:t>
      </w:r>
      <w:r>
        <w:rPr>
          <w:rFonts w:hint="default" w:ascii="Times New Roman" w:hAnsi="Times New Roman" w:cs="Times New Roman"/>
          <w:spacing w:val="-12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features</w:t>
      </w:r>
      <w:r>
        <w:rPr>
          <w:rFonts w:hint="default" w:ascii="Times New Roman" w:hAnsi="Times New Roman" w:cs="Times New Roman"/>
          <w:spacing w:val="-5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of ‘</w:t>
      </w:r>
      <w:r>
        <w:rPr>
          <w:rFonts w:hint="default" w:ascii="Times New Roman" w:hAnsi="Times New Roman" w:cs="Times New Roman"/>
          <w:color w:val="2C87E4"/>
          <w:sz w:val="44"/>
          <w:szCs w:val="16"/>
        </w:rPr>
        <w:t>https://eventspark.netlify.app/login</w:t>
      </w:r>
      <w:r>
        <w:rPr>
          <w:rFonts w:hint="default" w:ascii="Times New Roman" w:hAnsi="Times New Roman" w:cs="Times New Roman"/>
          <w:sz w:val="44"/>
          <w:szCs w:val="16"/>
        </w:rPr>
        <w:t>’ web application</w:t>
      </w:r>
      <w:r>
        <w:rPr>
          <w:rFonts w:hint="default" w:ascii="Times New Roman" w:hAnsi="Times New Roman" w:cs="Times New Roman"/>
          <w:sz w:val="44"/>
          <w:szCs w:val="16"/>
          <w:lang w:val="en-US"/>
        </w:rPr>
        <w:t>.</w:t>
      </w:r>
    </w:p>
    <w:p w14:paraId="0EFBB176">
      <w:pPr>
        <w:spacing w:before="559"/>
        <w:ind w:left="554" w:right="0" w:firstLine="0"/>
        <w:jc w:val="left"/>
        <w:rPr>
          <w:rFonts w:hint="default" w:ascii="Times New Roman" w:hAnsi="Times New Roman" w:cs="Times New Roman"/>
          <w:b/>
          <w:sz w:val="44"/>
          <w:szCs w:val="16"/>
        </w:rPr>
      </w:pPr>
      <w:r>
        <w:rPr>
          <w:rFonts w:hint="default" w:ascii="Times New Roman" w:hAnsi="Times New Roman" w:cs="Times New Roman"/>
          <w:b/>
          <w:spacing w:val="-2"/>
          <w:sz w:val="44"/>
          <w:szCs w:val="16"/>
        </w:rPr>
        <w:t>Inclusions</w:t>
      </w:r>
    </w:p>
    <w:p w14:paraId="415B259D">
      <w:pPr>
        <w:pStyle w:val="14"/>
        <w:numPr>
          <w:ilvl w:val="0"/>
          <w:numId w:val="2"/>
        </w:numPr>
        <w:tabs>
          <w:tab w:val="left" w:pos="1366"/>
        </w:tabs>
        <w:spacing w:before="32" w:after="0" w:line="240" w:lineRule="auto"/>
        <w:ind w:left="644" w:leftChars="0" w:right="0" w:rightChars="0" w:hanging="540" w:firstLineChars="0"/>
        <w:jc w:val="left"/>
        <w:rPr>
          <w:rFonts w:hint="default" w:ascii="Times New Roman" w:hAnsi="Times New Roman" w:cs="Times New Roman"/>
          <w:sz w:val="44"/>
          <w:szCs w:val="16"/>
        </w:rPr>
      </w:pPr>
      <w:r>
        <w:rPr>
          <w:rFonts w:hint="default" w:ascii="Times New Roman" w:hAnsi="Times New Roman" w:cs="Times New Roman"/>
          <w:sz w:val="44"/>
          <w:szCs w:val="16"/>
          <w:lang w:val="en-US"/>
        </w:rPr>
        <w:t>Sign up</w:t>
      </w:r>
    </w:p>
    <w:p w14:paraId="567E284F">
      <w:pPr>
        <w:pStyle w:val="14"/>
        <w:numPr>
          <w:ilvl w:val="0"/>
          <w:numId w:val="2"/>
        </w:numPr>
        <w:tabs>
          <w:tab w:val="left" w:pos="1366"/>
        </w:tabs>
        <w:spacing w:before="32" w:after="0" w:line="240" w:lineRule="auto"/>
        <w:ind w:left="644" w:leftChars="0" w:right="0" w:rightChars="0" w:hanging="540" w:firstLineChars="0"/>
        <w:jc w:val="left"/>
        <w:rPr>
          <w:rFonts w:hint="default" w:ascii="Times New Roman" w:hAnsi="Times New Roman" w:cs="Times New Roman"/>
          <w:sz w:val="44"/>
          <w:szCs w:val="16"/>
        </w:rPr>
      </w:pPr>
      <w:r>
        <w:rPr>
          <w:rFonts w:hint="default" w:ascii="Times New Roman" w:hAnsi="Times New Roman" w:cs="Times New Roman"/>
          <w:spacing w:val="-2"/>
          <w:sz w:val="44"/>
          <w:szCs w:val="16"/>
        </w:rPr>
        <w:t>Register</w:t>
      </w:r>
    </w:p>
    <w:p w14:paraId="282D7053">
      <w:pPr>
        <w:pStyle w:val="14"/>
        <w:numPr>
          <w:ilvl w:val="0"/>
          <w:numId w:val="2"/>
        </w:numPr>
        <w:tabs>
          <w:tab w:val="left" w:pos="1366"/>
        </w:tabs>
        <w:spacing w:before="30" w:after="0" w:line="240" w:lineRule="auto"/>
        <w:ind w:left="644" w:leftChars="0" w:right="0" w:rightChars="0" w:hanging="540" w:firstLineChars="0"/>
        <w:jc w:val="left"/>
        <w:rPr>
          <w:rFonts w:hint="default" w:ascii="Times New Roman" w:hAnsi="Times New Roman" w:cs="Times New Roman"/>
          <w:sz w:val="44"/>
          <w:szCs w:val="16"/>
        </w:rPr>
      </w:pPr>
      <w:r>
        <w:rPr>
          <w:rFonts w:hint="default" w:ascii="Times New Roman" w:hAnsi="Times New Roman" w:cs="Times New Roman"/>
          <w:sz w:val="44"/>
          <w:szCs w:val="16"/>
        </w:rPr>
        <w:t>Login</w:t>
      </w:r>
      <w:r>
        <w:rPr>
          <w:rFonts w:hint="default" w:ascii="Times New Roman" w:hAnsi="Times New Roman" w:cs="Times New Roman"/>
          <w:spacing w:val="-5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16"/>
        </w:rPr>
        <w:t>Feature</w:t>
      </w:r>
    </w:p>
    <w:p w14:paraId="2D1D3E52">
      <w:pPr>
        <w:pStyle w:val="14"/>
        <w:numPr>
          <w:ilvl w:val="0"/>
          <w:numId w:val="2"/>
        </w:numPr>
        <w:tabs>
          <w:tab w:val="left" w:pos="1366"/>
        </w:tabs>
        <w:spacing w:before="30" w:after="0" w:line="240" w:lineRule="auto"/>
        <w:ind w:left="644" w:leftChars="0" w:right="0" w:rightChars="0" w:hanging="540" w:firstLineChars="0"/>
        <w:jc w:val="left"/>
        <w:rPr>
          <w:rFonts w:hint="default" w:ascii="Times New Roman" w:hAnsi="Times New Roman" w:cs="Times New Roman"/>
          <w:sz w:val="44"/>
          <w:szCs w:val="16"/>
        </w:rPr>
      </w:pPr>
      <w:r>
        <w:rPr>
          <w:rFonts w:hint="default" w:ascii="Times New Roman" w:hAnsi="Times New Roman" w:cs="Times New Roman"/>
          <w:spacing w:val="-2"/>
          <w:sz w:val="44"/>
          <w:szCs w:val="16"/>
          <w:lang w:val="en-US"/>
        </w:rPr>
        <w:t>Forgot password</w:t>
      </w:r>
    </w:p>
    <w:p w14:paraId="3A22F968">
      <w:pPr>
        <w:pStyle w:val="14"/>
        <w:numPr>
          <w:ilvl w:val="0"/>
          <w:numId w:val="2"/>
        </w:numPr>
        <w:tabs>
          <w:tab w:val="left" w:pos="1366"/>
        </w:tabs>
        <w:spacing w:before="30" w:after="0" w:line="240" w:lineRule="auto"/>
        <w:ind w:left="644" w:leftChars="0" w:right="0" w:rightChars="0" w:hanging="540" w:firstLineChars="0"/>
        <w:jc w:val="left"/>
        <w:rPr>
          <w:rFonts w:hint="default" w:ascii="Times New Roman" w:hAnsi="Times New Roman" w:cs="Times New Roman"/>
          <w:sz w:val="44"/>
          <w:szCs w:val="16"/>
        </w:rPr>
      </w:pPr>
      <w:r>
        <w:rPr>
          <w:rFonts w:hint="default" w:ascii="Times New Roman" w:hAnsi="Times New Roman" w:cs="Times New Roman"/>
          <w:sz w:val="44"/>
          <w:szCs w:val="16"/>
        </w:rPr>
        <w:t>Search</w:t>
      </w:r>
      <w:r>
        <w:rPr>
          <w:rFonts w:hint="default" w:ascii="Times New Roman" w:hAnsi="Times New Roman" w:cs="Times New Roman"/>
          <w:spacing w:val="-4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16"/>
        </w:rPr>
        <w:t>Feature</w:t>
      </w:r>
    </w:p>
    <w:p w14:paraId="7205C198">
      <w:pPr>
        <w:pStyle w:val="14"/>
        <w:numPr>
          <w:ilvl w:val="0"/>
          <w:numId w:val="2"/>
        </w:numPr>
        <w:tabs>
          <w:tab w:val="left" w:pos="1366"/>
        </w:tabs>
        <w:spacing w:before="30" w:after="0" w:line="240" w:lineRule="auto"/>
        <w:ind w:left="644" w:leftChars="0" w:right="0" w:rightChars="0" w:hanging="540" w:firstLineChars="0"/>
        <w:jc w:val="left"/>
        <w:rPr>
          <w:rFonts w:hint="default" w:ascii="Times New Roman" w:hAnsi="Times New Roman" w:cs="Times New Roman"/>
          <w:sz w:val="44"/>
          <w:szCs w:val="16"/>
        </w:rPr>
      </w:pPr>
      <w:r>
        <w:rPr>
          <w:rFonts w:hint="default" w:ascii="Times New Roman" w:hAnsi="Times New Roman" w:cs="Times New Roman"/>
          <w:sz w:val="44"/>
          <w:szCs w:val="16"/>
        </w:rPr>
        <w:t>Home</w:t>
      </w:r>
      <w:r>
        <w:rPr>
          <w:rFonts w:hint="default" w:ascii="Times New Roman" w:hAnsi="Times New Roman" w:cs="Times New Roman"/>
          <w:spacing w:val="-4"/>
          <w:sz w:val="44"/>
          <w:szCs w:val="16"/>
        </w:rPr>
        <w:t xml:space="preserve"> Page</w:t>
      </w:r>
    </w:p>
    <w:p w14:paraId="692D58BE">
      <w:pPr>
        <w:pStyle w:val="14"/>
        <w:numPr>
          <w:ilvl w:val="0"/>
          <w:numId w:val="2"/>
        </w:numPr>
        <w:tabs>
          <w:tab w:val="left" w:pos="1366"/>
        </w:tabs>
        <w:spacing w:before="31" w:after="0" w:line="240" w:lineRule="auto"/>
        <w:ind w:left="644" w:leftChars="0" w:right="0" w:rightChars="0" w:hanging="540" w:firstLineChars="0"/>
        <w:jc w:val="left"/>
        <w:rPr>
          <w:rFonts w:hint="default" w:ascii="Times New Roman" w:hAnsi="Times New Roman" w:cs="Times New Roman"/>
          <w:sz w:val="44"/>
          <w:szCs w:val="16"/>
        </w:rPr>
      </w:pPr>
      <w:r>
        <w:rPr>
          <w:rFonts w:hint="default" w:ascii="Times New Roman" w:hAnsi="Times New Roman" w:cs="Times New Roman"/>
          <w:sz w:val="44"/>
          <w:szCs w:val="16"/>
        </w:rPr>
        <w:t>Pr</w:t>
      </w:r>
      <w:r>
        <w:rPr>
          <w:rFonts w:hint="default" w:ascii="Times New Roman" w:hAnsi="Times New Roman" w:cs="Times New Roman"/>
          <w:sz w:val="44"/>
          <w:szCs w:val="16"/>
          <w:lang w:val="en-US"/>
        </w:rPr>
        <w:t>ice Range</w:t>
      </w:r>
    </w:p>
    <w:p w14:paraId="20F86CA9">
      <w:pPr>
        <w:pStyle w:val="14"/>
        <w:numPr>
          <w:ilvl w:val="0"/>
          <w:numId w:val="2"/>
        </w:numPr>
        <w:tabs>
          <w:tab w:val="left" w:pos="1366"/>
        </w:tabs>
        <w:spacing w:before="30" w:after="0" w:line="240" w:lineRule="auto"/>
        <w:ind w:left="644" w:leftChars="0" w:right="0" w:rightChars="0" w:hanging="540" w:firstLineChars="0"/>
        <w:jc w:val="left"/>
        <w:rPr>
          <w:rFonts w:hint="default" w:ascii="Times New Roman" w:hAnsi="Times New Roman" w:cs="Times New Roman"/>
          <w:sz w:val="44"/>
          <w:szCs w:val="16"/>
        </w:rPr>
      </w:pPr>
      <w:r>
        <w:rPr>
          <w:rFonts w:hint="default" w:ascii="Times New Roman" w:hAnsi="Times New Roman" w:cs="Times New Roman"/>
          <w:sz w:val="44"/>
          <w:szCs w:val="16"/>
        </w:rPr>
        <w:t>Category</w:t>
      </w:r>
      <w:r>
        <w:rPr>
          <w:rFonts w:hint="default" w:ascii="Times New Roman" w:hAnsi="Times New Roman" w:cs="Times New Roman"/>
          <w:spacing w:val="-5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16"/>
        </w:rPr>
        <w:t>Pages</w:t>
      </w:r>
    </w:p>
    <w:p w14:paraId="071C7DD4">
      <w:pPr>
        <w:spacing w:after="0" w:line="240" w:lineRule="auto"/>
        <w:jc w:val="left"/>
        <w:rPr>
          <w:rFonts w:hint="default" w:ascii="Times New Roman" w:hAnsi="Times New Roman" w:cs="Times New Roman"/>
          <w:sz w:val="60"/>
        </w:rPr>
        <w:sectPr>
          <w:pgSz w:w="19200" w:h="10800" w:orient="landscape"/>
          <w:pgMar w:top="140" w:right="100" w:bottom="280" w:left="40" w:header="720" w:footer="720" w:gutter="0"/>
          <w:cols w:space="720" w:num="1"/>
        </w:sectPr>
      </w:pPr>
    </w:p>
    <w:p w14:paraId="3F66D83F">
      <w:pPr>
        <w:pStyle w:val="3"/>
        <w:spacing w:before="56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pacing w:val="-9"/>
          <w:sz w:val="56"/>
          <w:szCs w:val="56"/>
        </w:rPr>
        <w:t>Test</w:t>
      </w:r>
      <w:r>
        <w:rPr>
          <w:rFonts w:hint="default" w:ascii="Times New Roman" w:hAnsi="Times New Roman" w:cs="Times New Roman"/>
          <w:spacing w:val="-42"/>
          <w:sz w:val="56"/>
          <w:szCs w:val="56"/>
        </w:rPr>
        <w:t xml:space="preserve"> </w:t>
      </w:r>
      <w:r>
        <w:rPr>
          <w:rFonts w:hint="default" w:ascii="Times New Roman" w:hAnsi="Times New Roman" w:cs="Times New Roman"/>
          <w:spacing w:val="-2"/>
          <w:sz w:val="56"/>
          <w:szCs w:val="56"/>
        </w:rPr>
        <w:t>Environments</w:t>
      </w:r>
    </w:p>
    <w:p w14:paraId="32E34268">
      <w:pPr>
        <w:pStyle w:val="14"/>
        <w:numPr>
          <w:ilvl w:val="1"/>
          <w:numId w:val="3"/>
        </w:numPr>
        <w:tabs>
          <w:tab w:val="left" w:pos="1965"/>
        </w:tabs>
        <w:spacing w:before="188" w:after="0" w:line="240" w:lineRule="auto"/>
        <w:ind w:left="1964" w:right="0" w:hanging="541"/>
        <w:jc w:val="left"/>
        <w:rPr>
          <w:rFonts w:hint="default" w:ascii="Times New Roman" w:hAnsi="Times New Roman" w:cs="Times New Roman"/>
          <w:sz w:val="44"/>
          <w:szCs w:val="16"/>
        </w:rPr>
      </w:pPr>
      <w:r>
        <w:rPr>
          <w:rFonts w:hint="default" w:ascii="Times New Roman" w:hAnsi="Times New Roman" w:cs="Times New Roman"/>
          <w:sz w:val="44"/>
          <w:szCs w:val="16"/>
        </w:rPr>
        <w:t>Windows</w:t>
      </w:r>
      <w:r>
        <w:rPr>
          <w:rFonts w:hint="default" w:ascii="Times New Roman" w:hAnsi="Times New Roman" w:cs="Times New Roman"/>
          <w:spacing w:val="-22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11</w:t>
      </w:r>
      <w:r>
        <w:rPr>
          <w:rFonts w:hint="default" w:ascii="Times New Roman" w:hAnsi="Times New Roman" w:cs="Times New Roman"/>
          <w:spacing w:val="-20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pacing w:val="-20"/>
          <w:sz w:val="44"/>
          <w:szCs w:val="16"/>
          <w:lang w:val="en-US"/>
        </w:rPr>
        <w:t>OS</w:t>
      </w:r>
      <w:r>
        <w:rPr>
          <w:rFonts w:hint="default" w:ascii="Times New Roman" w:hAnsi="Times New Roman" w:cs="Times New Roman"/>
          <w:sz w:val="44"/>
          <w:szCs w:val="16"/>
        </w:rPr>
        <w:t>–</w:t>
      </w:r>
      <w:r>
        <w:rPr>
          <w:rFonts w:hint="default" w:ascii="Times New Roman" w:hAnsi="Times New Roman" w:cs="Times New Roman"/>
          <w:spacing w:val="-21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16"/>
        </w:rPr>
        <w:t>Chrome</w:t>
      </w:r>
    </w:p>
    <w:p w14:paraId="2B8191D8">
      <w:pPr>
        <w:pStyle w:val="14"/>
        <w:numPr>
          <w:ilvl w:val="1"/>
          <w:numId w:val="3"/>
        </w:numPr>
        <w:tabs>
          <w:tab w:val="left" w:pos="1965"/>
        </w:tabs>
        <w:spacing w:before="186" w:after="0" w:line="240" w:lineRule="auto"/>
        <w:ind w:left="1964" w:right="0" w:hanging="541"/>
        <w:jc w:val="left"/>
        <w:rPr>
          <w:rFonts w:hint="default" w:ascii="Times New Roman" w:hAnsi="Times New Roman" w:cs="Times New Roman"/>
          <w:sz w:val="44"/>
          <w:szCs w:val="16"/>
        </w:rPr>
      </w:pPr>
      <w:r>
        <w:rPr>
          <w:rFonts w:hint="default" w:ascii="Times New Roman" w:hAnsi="Times New Roman" w:cs="Times New Roman"/>
          <w:sz w:val="44"/>
          <w:szCs w:val="16"/>
        </w:rPr>
        <w:t>Android</w:t>
      </w:r>
      <w:r>
        <w:rPr>
          <w:rFonts w:hint="default" w:ascii="Times New Roman" w:hAnsi="Times New Roman" w:cs="Times New Roman"/>
          <w:spacing w:val="-9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Mobile</w:t>
      </w:r>
      <w:r>
        <w:rPr>
          <w:rFonts w:hint="default" w:ascii="Times New Roman" w:hAnsi="Times New Roman" w:cs="Times New Roman"/>
          <w:spacing w:val="-3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OS</w:t>
      </w:r>
      <w:r>
        <w:rPr>
          <w:rFonts w:hint="default" w:ascii="Times New Roman" w:hAnsi="Times New Roman" w:cs="Times New Roman"/>
          <w:spacing w:val="-6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z w:val="44"/>
          <w:szCs w:val="16"/>
        </w:rPr>
        <w:t>–</w:t>
      </w:r>
      <w:r>
        <w:rPr>
          <w:rFonts w:hint="default" w:ascii="Times New Roman" w:hAnsi="Times New Roman" w:cs="Times New Roman"/>
          <w:spacing w:val="-4"/>
          <w:sz w:val="44"/>
          <w:szCs w:val="16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16"/>
        </w:rPr>
        <w:t>Chrome</w:t>
      </w:r>
    </w:p>
    <w:p w14:paraId="3804D3A7">
      <w:pPr>
        <w:pStyle w:val="9"/>
        <w:spacing w:before="2"/>
        <w:rPr>
          <w:rFonts w:hint="default" w:ascii="Times New Roman" w:hAnsi="Times New Roman" w:cs="Times New Roman"/>
          <w:sz w:val="48"/>
          <w:szCs w:val="20"/>
        </w:rPr>
      </w:pPr>
    </w:p>
    <w:p w14:paraId="22E216DD">
      <w:pPr>
        <w:pStyle w:val="3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  <w:sz w:val="56"/>
          <w:szCs w:val="56"/>
        </w:rPr>
        <w:t>Exclusions</w:t>
      </w:r>
    </w:p>
    <w:p w14:paraId="2C23EC75">
      <w:pPr>
        <w:pStyle w:val="14"/>
        <w:numPr>
          <w:ilvl w:val="1"/>
          <w:numId w:val="3"/>
        </w:numPr>
        <w:tabs>
          <w:tab w:val="left" w:pos="1965"/>
        </w:tabs>
        <w:spacing w:before="188" w:after="0" w:line="249" w:lineRule="auto"/>
        <w:ind w:left="1964" w:right="3455" w:hanging="541"/>
        <w:jc w:val="left"/>
        <w:rPr>
          <w:rFonts w:hint="default" w:ascii="Times New Roman" w:hAnsi="Times New Roman" w:cs="Times New Roman"/>
          <w:sz w:val="48"/>
          <w:szCs w:val="18"/>
        </w:rPr>
        <w:sectPr>
          <w:pgSz w:w="19200" w:h="10800" w:orient="landscape"/>
          <w:pgMar w:top="340" w:right="100" w:bottom="280" w:left="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48"/>
          <w:szCs w:val="18"/>
        </w:rPr>
        <w:t>All</w:t>
      </w:r>
      <w:r>
        <w:rPr>
          <w:rFonts w:hint="default" w:ascii="Times New Roman" w:hAnsi="Times New Roman" w:cs="Times New Roman"/>
          <w:spacing w:val="-6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the</w:t>
      </w:r>
      <w:r>
        <w:rPr>
          <w:rFonts w:hint="default" w:ascii="Times New Roman" w:hAnsi="Times New Roman" w:cs="Times New Roman"/>
          <w:spacing w:val="-9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features</w:t>
      </w:r>
      <w:r>
        <w:rPr>
          <w:rFonts w:hint="default" w:ascii="Times New Roman" w:hAnsi="Times New Roman" w:cs="Times New Roman"/>
          <w:spacing w:val="-11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except</w:t>
      </w:r>
      <w:r>
        <w:rPr>
          <w:rFonts w:hint="default" w:ascii="Times New Roman" w:hAnsi="Times New Roman" w:cs="Times New Roman"/>
          <w:spacing w:val="-13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that</w:t>
      </w:r>
      <w:r>
        <w:rPr>
          <w:rFonts w:hint="default" w:ascii="Times New Roman" w:hAnsi="Times New Roman" w:cs="Times New Roman"/>
          <w:spacing w:val="-6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are</w:t>
      </w:r>
      <w:r>
        <w:rPr>
          <w:rFonts w:hint="default" w:ascii="Times New Roman" w:hAnsi="Times New Roman" w:cs="Times New Roman"/>
          <w:spacing w:val="-10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>mentioned</w:t>
      </w:r>
      <w:r>
        <w:rPr>
          <w:rFonts w:hint="default" w:ascii="Times New Roman" w:hAnsi="Times New Roman" w:cs="Times New Roman"/>
          <w:spacing w:val="-8"/>
          <w:sz w:val="48"/>
          <w:szCs w:val="18"/>
        </w:rPr>
        <w:t xml:space="preserve"> </w:t>
      </w:r>
      <w:r>
        <w:rPr>
          <w:rFonts w:hint="default" w:ascii="Times New Roman" w:hAnsi="Times New Roman" w:cs="Times New Roman"/>
          <w:sz w:val="48"/>
          <w:szCs w:val="18"/>
        </w:rPr>
        <w:t xml:space="preserve">under </w:t>
      </w:r>
      <w:r>
        <w:rPr>
          <w:rFonts w:hint="default" w:ascii="Times New Roman" w:hAnsi="Times New Roman" w:cs="Times New Roman"/>
          <w:spacing w:val="-2"/>
          <w:sz w:val="48"/>
          <w:szCs w:val="18"/>
        </w:rPr>
        <w:t>‘Inclusions’</w:t>
      </w:r>
      <w:r>
        <w:rPr>
          <w:rFonts w:hint="default" w:ascii="Times New Roman" w:hAnsi="Times New Roman" w:cs="Times New Roman"/>
          <w:spacing w:val="-2"/>
          <w:sz w:val="48"/>
          <w:szCs w:val="18"/>
          <w:lang w:val="en-US"/>
        </w:rPr>
        <w:t>.</w:t>
      </w:r>
    </w:p>
    <w:p w14:paraId="4A6F4918">
      <w:pPr>
        <w:spacing w:before="0" w:line="985" w:lineRule="exact"/>
        <w:ind w:left="2330" w:right="2263" w:firstLine="0"/>
        <w:jc w:val="center"/>
        <w:rPr>
          <w:rFonts w:hint="default" w:ascii="Times New Roman" w:hAnsi="Times New Roman" w:cs="Times New Roman"/>
          <w:b w:val="0"/>
          <w:sz w:val="72"/>
          <w:szCs w:val="21"/>
        </w:rPr>
      </w:pPr>
      <w:r>
        <w:rPr>
          <w:rFonts w:hint="default" w:ascii="Times New Roman" w:hAnsi="Times New Roman" w:cs="Times New Roman"/>
          <w:b w:val="0"/>
          <w:color w:val="2E5395"/>
          <w:spacing w:val="-2"/>
          <w:sz w:val="72"/>
          <w:szCs w:val="21"/>
        </w:rPr>
        <w:t>Roles/Responsibilities</w:t>
      </w:r>
    </w:p>
    <w:p w14:paraId="2AC50849">
      <w:pPr>
        <w:pStyle w:val="9"/>
        <w:rPr>
          <w:rFonts w:hint="default" w:ascii="Times New Roman" w:hAnsi="Times New Roman" w:cs="Times New Roman"/>
          <w:b w:val="0"/>
          <w:sz w:val="15"/>
          <w:szCs w:val="22"/>
        </w:rPr>
      </w:pPr>
    </w:p>
    <w:p w14:paraId="03112F8D">
      <w:pPr>
        <w:pStyle w:val="9"/>
        <w:rPr>
          <w:rFonts w:hint="default" w:ascii="Times New Roman" w:hAnsi="Times New Roman" w:cs="Times New Roman"/>
          <w:b w:val="0"/>
          <w:sz w:val="21"/>
        </w:rPr>
      </w:pPr>
    </w:p>
    <w:tbl>
      <w:tblPr>
        <w:tblStyle w:val="8"/>
        <w:tblW w:w="0" w:type="auto"/>
        <w:tblInd w:w="185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53"/>
        <w:gridCol w:w="3732"/>
        <w:gridCol w:w="9115"/>
      </w:tblGrid>
      <w:tr w14:paraId="35DC26A0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6" w:hRule="atLeast"/>
        </w:trPr>
        <w:tc>
          <w:tcPr>
            <w:tcW w:w="3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3FB"/>
          </w:tcPr>
          <w:p w14:paraId="7A72D7A4">
            <w:pPr>
              <w:pStyle w:val="15"/>
              <w:spacing w:before="441"/>
              <w:ind w:left="508" w:right="487"/>
              <w:jc w:val="center"/>
              <w:rPr>
                <w:rFonts w:hint="default" w:ascii="Times New Roman" w:hAnsi="Times New Roman" w:cs="Times New Roman"/>
                <w:b/>
                <w:sz w:val="56"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  <w:sz w:val="56"/>
              </w:rPr>
              <w:t>Name</w:t>
            </w:r>
          </w:p>
        </w:tc>
        <w:tc>
          <w:tcPr>
            <w:tcW w:w="3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3FB"/>
          </w:tcPr>
          <w:p w14:paraId="609CB4BD">
            <w:pPr>
              <w:pStyle w:val="15"/>
              <w:spacing w:before="441"/>
              <w:ind w:left="1246" w:right="1227"/>
              <w:jc w:val="center"/>
              <w:rPr>
                <w:rFonts w:hint="default" w:ascii="Times New Roman" w:hAnsi="Times New Roman" w:cs="Times New Roman"/>
                <w:b/>
                <w:sz w:val="56"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  <w:sz w:val="56"/>
              </w:rPr>
              <w:t>Role</w:t>
            </w:r>
          </w:p>
        </w:tc>
        <w:tc>
          <w:tcPr>
            <w:tcW w:w="9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3FB"/>
          </w:tcPr>
          <w:p w14:paraId="012894D3">
            <w:pPr>
              <w:pStyle w:val="15"/>
              <w:spacing w:before="441"/>
              <w:ind w:left="2405" w:right="2387"/>
              <w:jc w:val="center"/>
              <w:rPr>
                <w:rFonts w:hint="default" w:ascii="Times New Roman" w:hAnsi="Times New Roman" w:cs="Times New Roman"/>
                <w:b/>
                <w:sz w:val="56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56"/>
              </w:rPr>
              <w:t>Responsibilities</w:t>
            </w:r>
          </w:p>
        </w:tc>
      </w:tr>
      <w:tr w14:paraId="2334908C"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0" w:hRule="atLeast"/>
        </w:trPr>
        <w:tc>
          <w:tcPr>
            <w:tcW w:w="34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3FB"/>
          </w:tcPr>
          <w:p w14:paraId="61F48086">
            <w:pPr>
              <w:pStyle w:val="15"/>
              <w:rPr>
                <w:rFonts w:hint="default" w:ascii="Times New Roman" w:hAnsi="Times New Roman" w:cs="Times New Roman"/>
                <w:b w:val="0"/>
                <w:sz w:val="44"/>
              </w:rPr>
            </w:pPr>
          </w:p>
          <w:p w14:paraId="33CBB9C1">
            <w:pPr>
              <w:pStyle w:val="15"/>
              <w:spacing w:before="3"/>
              <w:rPr>
                <w:rFonts w:hint="default" w:ascii="Times New Roman" w:hAnsi="Times New Roman" w:cs="Times New Roman"/>
                <w:b w:val="0"/>
                <w:sz w:val="59"/>
              </w:rPr>
            </w:pPr>
          </w:p>
          <w:p w14:paraId="399EB176">
            <w:pPr>
              <w:pStyle w:val="15"/>
              <w:ind w:left="624" w:right="487"/>
              <w:jc w:val="center"/>
              <w:rPr>
                <w:rFonts w:hint="default" w:ascii="Times New Roman" w:hAnsi="Times New Roman" w:cs="Times New Roman"/>
                <w:sz w:val="40"/>
              </w:rPr>
            </w:pPr>
            <w:r>
              <w:rPr>
                <w:rFonts w:hint="default" w:ascii="Times New Roman" w:hAnsi="Times New Roman" w:cs="Times New Roman"/>
                <w:spacing w:val="-2"/>
                <w:sz w:val="40"/>
                <w:lang w:val="en-US"/>
              </w:rPr>
              <w:t xml:space="preserve">S. </w:t>
            </w:r>
            <w:r>
              <w:rPr>
                <w:rFonts w:hint="default" w:ascii="Times New Roman" w:hAnsi="Times New Roman" w:cs="Times New Roman"/>
                <w:spacing w:val="-2"/>
                <w:sz w:val="40"/>
              </w:rPr>
              <w:t>Prashanth</w:t>
            </w:r>
          </w:p>
        </w:tc>
        <w:tc>
          <w:tcPr>
            <w:tcW w:w="3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3FB"/>
          </w:tcPr>
          <w:p w14:paraId="3EDC863C">
            <w:pPr>
              <w:pStyle w:val="15"/>
              <w:rPr>
                <w:rFonts w:hint="default" w:ascii="Times New Roman" w:hAnsi="Times New Roman" w:cs="Times New Roman"/>
                <w:b w:val="0"/>
                <w:sz w:val="40"/>
              </w:rPr>
            </w:pPr>
          </w:p>
          <w:p w14:paraId="2C8553CD">
            <w:pPr>
              <w:pStyle w:val="15"/>
              <w:rPr>
                <w:rFonts w:hint="default" w:ascii="Times New Roman" w:hAnsi="Times New Roman" w:cs="Times New Roman"/>
                <w:b w:val="0"/>
                <w:sz w:val="40"/>
              </w:rPr>
            </w:pPr>
          </w:p>
          <w:p w14:paraId="7335183B">
            <w:pPr>
              <w:pStyle w:val="15"/>
              <w:spacing w:before="305"/>
              <w:ind w:left="84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pacing w:val="-6"/>
                <w:sz w:val="36"/>
              </w:rPr>
              <w:t>Test</w:t>
            </w:r>
            <w:r>
              <w:rPr>
                <w:rFonts w:hint="default" w:ascii="Times New Roman" w:hAnsi="Times New Roman" w:cs="Times New Roman"/>
                <w:spacing w:val="-18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</w:rPr>
              <w:t>Engineer</w:t>
            </w:r>
          </w:p>
        </w:tc>
        <w:tc>
          <w:tcPr>
            <w:tcW w:w="91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BF3FB"/>
          </w:tcPr>
          <w:p w14:paraId="65DDA5D1">
            <w:pPr>
              <w:pStyle w:val="15"/>
              <w:numPr>
                <w:ilvl w:val="0"/>
                <w:numId w:val="4"/>
              </w:numPr>
              <w:tabs>
                <w:tab w:val="left" w:pos="625"/>
                <w:tab w:val="left" w:pos="626"/>
              </w:tabs>
              <w:spacing w:before="78" w:after="0" w:line="240" w:lineRule="auto"/>
              <w:ind w:left="625" w:right="0" w:hanging="541"/>
              <w:jc w:val="left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z w:val="36"/>
              </w:rPr>
              <w:t>Interact</w:t>
            </w:r>
            <w:r>
              <w:rPr>
                <w:rFonts w:hint="default" w:ascii="Times New Roman" w:hAnsi="Times New Roman" w:cs="Times New Roman"/>
                <w:spacing w:val="-3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with</w:t>
            </w:r>
            <w:r>
              <w:rPr>
                <w:rFonts w:hint="default" w:ascii="Times New Roman" w:hAnsi="Times New Roman" w:cs="Times New Roman"/>
                <w:spacing w:val="1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the</w:t>
            </w:r>
            <w:r>
              <w:rPr>
                <w:rFonts w:hint="default" w:ascii="Times New Roman" w:hAnsi="Times New Roman" w:cs="Times New Roman"/>
                <w:spacing w:val="-4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</w:rPr>
              <w:t>application</w:t>
            </w:r>
          </w:p>
          <w:p w14:paraId="76953B41">
            <w:pPr>
              <w:pStyle w:val="15"/>
              <w:numPr>
                <w:ilvl w:val="0"/>
                <w:numId w:val="4"/>
              </w:numPr>
              <w:tabs>
                <w:tab w:val="left" w:pos="625"/>
                <w:tab w:val="left" w:pos="626"/>
              </w:tabs>
              <w:spacing w:before="75" w:after="0" w:line="240" w:lineRule="auto"/>
              <w:ind w:left="625" w:right="0" w:hanging="541"/>
              <w:jc w:val="left"/>
              <w:rPr>
                <w:rFonts w:hint="default" w:ascii="Times New Roman" w:hAnsi="Times New Roman" w:cs="Times New Roman"/>
                <w:sz w:val="32"/>
              </w:rPr>
            </w:pPr>
            <w:r>
              <w:rPr>
                <w:rFonts w:hint="default" w:ascii="Times New Roman" w:hAnsi="Times New Roman" w:cs="Times New Roman"/>
                <w:sz w:val="32"/>
              </w:rPr>
              <w:t>Performed</w:t>
            </w:r>
            <w:r>
              <w:rPr>
                <w:rFonts w:hint="default" w:ascii="Times New Roman" w:hAnsi="Times New Roman" w:cs="Times New Roman"/>
                <w:spacing w:val="-17"/>
                <w:sz w:val="3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</w:rPr>
              <w:t>exploratory</w:t>
            </w:r>
            <w:r>
              <w:rPr>
                <w:rFonts w:hint="default" w:ascii="Times New Roman" w:hAnsi="Times New Roman" w:cs="Times New Roman"/>
                <w:spacing w:val="-20"/>
                <w:sz w:val="3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2"/>
              </w:rPr>
              <w:t>Testing</w:t>
            </w:r>
          </w:p>
          <w:p w14:paraId="6CDEB094">
            <w:pPr>
              <w:pStyle w:val="15"/>
              <w:numPr>
                <w:ilvl w:val="0"/>
                <w:numId w:val="4"/>
              </w:numPr>
              <w:tabs>
                <w:tab w:val="left" w:pos="625"/>
                <w:tab w:val="left" w:pos="626"/>
              </w:tabs>
              <w:spacing w:before="74" w:after="0" w:line="240" w:lineRule="auto"/>
              <w:ind w:left="625" w:right="0" w:hanging="541"/>
              <w:jc w:val="left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z w:val="36"/>
              </w:rPr>
              <w:t>Wr</w:t>
            </w:r>
            <w:r>
              <w:rPr>
                <w:rFonts w:hint="default" w:ascii="Times New Roman" w:hAnsi="Times New Roman" w:cs="Times New Roman"/>
                <w:sz w:val="36"/>
                <w:lang w:val="en-US"/>
              </w:rPr>
              <w:t>o</w:t>
            </w:r>
            <w:r>
              <w:rPr>
                <w:rFonts w:hint="default" w:ascii="Times New Roman" w:hAnsi="Times New Roman" w:cs="Times New Roman"/>
                <w:sz w:val="36"/>
              </w:rPr>
              <w:t>te</w:t>
            </w:r>
            <w:r>
              <w:rPr>
                <w:rFonts w:hint="default" w:ascii="Times New Roman" w:hAnsi="Times New Roman" w:cs="Times New Roman"/>
                <w:spacing w:val="-5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Test</w:t>
            </w:r>
            <w:r>
              <w:rPr>
                <w:rFonts w:hint="default" w:ascii="Times New Roman" w:hAnsi="Times New Roman" w:cs="Times New Roman"/>
                <w:spacing w:val="-7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scenarios &amp;</w:t>
            </w:r>
            <w:r>
              <w:rPr>
                <w:rFonts w:hint="default" w:ascii="Times New Roman" w:hAnsi="Times New Roman" w:cs="Times New Roman"/>
                <w:spacing w:val="-2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Test</w:t>
            </w:r>
            <w:r>
              <w:rPr>
                <w:rFonts w:hint="default" w:ascii="Times New Roman" w:hAnsi="Times New Roman" w:cs="Times New Roman"/>
                <w:spacing w:val="-6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</w:rPr>
              <w:t>cases</w:t>
            </w:r>
          </w:p>
          <w:p w14:paraId="348636AE">
            <w:pPr>
              <w:pStyle w:val="15"/>
              <w:numPr>
                <w:ilvl w:val="0"/>
                <w:numId w:val="4"/>
              </w:numPr>
              <w:tabs>
                <w:tab w:val="left" w:pos="625"/>
                <w:tab w:val="left" w:pos="626"/>
              </w:tabs>
              <w:spacing w:before="79" w:after="0" w:line="240" w:lineRule="auto"/>
              <w:ind w:left="625" w:right="0" w:hanging="541"/>
              <w:jc w:val="left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z w:val="36"/>
              </w:rPr>
              <w:t>Functional,</w:t>
            </w:r>
            <w:r>
              <w:rPr>
                <w:rFonts w:hint="default" w:ascii="Times New Roman" w:hAnsi="Times New Roman" w:cs="Times New Roman"/>
                <w:spacing w:val="-4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Integration,</w:t>
            </w:r>
            <w:r>
              <w:rPr>
                <w:rFonts w:hint="default" w:ascii="Times New Roman" w:hAnsi="Times New Roman" w:cs="Times New Roman"/>
                <w:spacing w:val="-3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</w:rPr>
              <w:t>System</w:t>
            </w:r>
            <w:r>
              <w:rPr>
                <w:rFonts w:hint="default" w:ascii="Times New Roman" w:hAnsi="Times New Roman" w:cs="Times New Roman"/>
                <w:spacing w:val="-2"/>
                <w:sz w:val="36"/>
                <w:lang w:val="en-US"/>
              </w:rPr>
              <w:t xml:space="preserve"> testing</w:t>
            </w:r>
          </w:p>
          <w:p w14:paraId="2DCF609F">
            <w:pPr>
              <w:pStyle w:val="15"/>
              <w:numPr>
                <w:ilvl w:val="0"/>
                <w:numId w:val="4"/>
              </w:numPr>
              <w:tabs>
                <w:tab w:val="left" w:pos="625"/>
                <w:tab w:val="left" w:pos="626"/>
              </w:tabs>
              <w:spacing w:before="78" w:after="0" w:line="240" w:lineRule="auto"/>
              <w:ind w:left="625" w:right="0" w:hanging="541"/>
              <w:jc w:val="left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z w:val="36"/>
              </w:rPr>
              <w:t>Execute</w:t>
            </w:r>
            <w:r>
              <w:rPr>
                <w:rFonts w:hint="default" w:ascii="Times New Roman" w:hAnsi="Times New Roman" w:cs="Times New Roman"/>
                <w:sz w:val="36"/>
                <w:lang w:val="en-US"/>
              </w:rPr>
              <w:t>d</w:t>
            </w:r>
            <w:r>
              <w:rPr>
                <w:rFonts w:hint="default" w:ascii="Times New Roman" w:hAnsi="Times New Roman" w:cs="Times New Roman"/>
                <w:spacing w:val="-3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the</w:t>
            </w:r>
            <w:r>
              <w:rPr>
                <w:rFonts w:hint="default" w:ascii="Times New Roman" w:hAnsi="Times New Roman" w:cs="Times New Roman"/>
                <w:spacing w:val="-4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Test</w:t>
            </w:r>
            <w:r>
              <w:rPr>
                <w:rFonts w:hint="default" w:ascii="Times New Roman" w:hAnsi="Times New Roman" w:cs="Times New Roman"/>
                <w:spacing w:val="-5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cases</w:t>
            </w:r>
            <w:r>
              <w:rPr>
                <w:rFonts w:hint="default" w:ascii="Times New Roman" w:hAnsi="Times New Roman" w:cs="Times New Roman"/>
                <w:spacing w:val="-2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in</w:t>
            </w:r>
            <w:r>
              <w:rPr>
                <w:rFonts w:hint="default" w:ascii="Times New Roman" w:hAnsi="Times New Roman" w:cs="Times New Roman"/>
                <w:spacing w:val="-4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the</w:t>
            </w:r>
            <w:r>
              <w:rPr>
                <w:rFonts w:hint="default" w:ascii="Times New Roman" w:hAnsi="Times New Roman" w:cs="Times New Roman"/>
                <w:spacing w:val="-3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</w:rPr>
              <w:t>application</w:t>
            </w:r>
          </w:p>
          <w:p w14:paraId="3FB3E3DE">
            <w:pPr>
              <w:pStyle w:val="15"/>
              <w:numPr>
                <w:ilvl w:val="0"/>
                <w:numId w:val="4"/>
              </w:numPr>
              <w:tabs>
                <w:tab w:val="left" w:pos="625"/>
                <w:tab w:val="left" w:pos="626"/>
              </w:tabs>
              <w:spacing w:before="78" w:after="0" w:line="240" w:lineRule="auto"/>
              <w:ind w:left="625" w:right="0" w:hanging="541"/>
              <w:jc w:val="left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z w:val="36"/>
              </w:rPr>
              <w:t>Report</w:t>
            </w:r>
            <w:r>
              <w:rPr>
                <w:rFonts w:hint="default" w:ascii="Times New Roman" w:hAnsi="Times New Roman" w:cs="Times New Roman"/>
                <w:spacing w:val="-7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</w:rPr>
              <w:t>defects</w:t>
            </w:r>
          </w:p>
          <w:p w14:paraId="16B067D3">
            <w:pPr>
              <w:pStyle w:val="15"/>
              <w:numPr>
                <w:ilvl w:val="0"/>
                <w:numId w:val="4"/>
              </w:numPr>
              <w:tabs>
                <w:tab w:val="left" w:pos="625"/>
                <w:tab w:val="left" w:pos="626"/>
              </w:tabs>
              <w:spacing w:before="78" w:after="0" w:line="240" w:lineRule="auto"/>
              <w:ind w:left="625" w:right="0" w:hanging="541"/>
              <w:jc w:val="left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pacing w:val="-2"/>
                <w:sz w:val="36"/>
                <w:lang w:val="en-US"/>
              </w:rPr>
              <w:t xml:space="preserve">Report the daily progress of work to our team manager. </w:t>
            </w:r>
          </w:p>
        </w:tc>
      </w:tr>
    </w:tbl>
    <w:p w14:paraId="64DC3075">
      <w:pPr>
        <w:spacing w:after="0" w:line="240" w:lineRule="auto"/>
        <w:jc w:val="left"/>
        <w:rPr>
          <w:rFonts w:hint="default" w:ascii="Times New Roman" w:hAnsi="Times New Roman" w:cs="Times New Roman"/>
          <w:sz w:val="36"/>
        </w:rPr>
        <w:sectPr>
          <w:pgSz w:w="19200" w:h="10800" w:orient="landscape"/>
          <w:pgMar w:top="880" w:right="100" w:bottom="280" w:left="40" w:header="720" w:footer="720" w:gutter="0"/>
          <w:cols w:space="720" w:num="1"/>
        </w:sectPr>
      </w:pPr>
    </w:p>
    <w:p w14:paraId="3E063B30">
      <w:pPr>
        <w:pStyle w:val="2"/>
        <w:ind w:left="2620" w:right="1434"/>
        <w:rPr>
          <w:rFonts w:hint="default" w:ascii="Times New Roman" w:hAnsi="Times New Roman" w:cs="Times New Roman"/>
          <w:sz w:val="72"/>
          <w:szCs w:val="72"/>
        </w:rPr>
      </w:pPr>
      <w:r>
        <w:rPr>
          <w:rFonts w:hint="default" w:ascii="Times New Roman" w:hAnsi="Times New Roman" w:cs="Times New Roman"/>
          <w:color w:val="006FC0"/>
          <w:spacing w:val="-10"/>
          <w:sz w:val="72"/>
          <w:szCs w:val="72"/>
        </w:rPr>
        <w:t>Test</w:t>
      </w:r>
      <w:r>
        <w:rPr>
          <w:rFonts w:hint="default" w:ascii="Times New Roman" w:hAnsi="Times New Roman" w:cs="Times New Roman"/>
          <w:color w:val="006FC0"/>
          <w:spacing w:val="-42"/>
          <w:sz w:val="72"/>
          <w:szCs w:val="72"/>
        </w:rPr>
        <w:t xml:space="preserve"> </w:t>
      </w:r>
      <w:r>
        <w:rPr>
          <w:rFonts w:hint="default" w:ascii="Times New Roman" w:hAnsi="Times New Roman" w:cs="Times New Roman"/>
          <w:color w:val="006FC0"/>
          <w:spacing w:val="-2"/>
          <w:sz w:val="72"/>
          <w:szCs w:val="72"/>
        </w:rPr>
        <w:t>Schedule</w:t>
      </w:r>
    </w:p>
    <w:p w14:paraId="2CDF16A2">
      <w:pPr>
        <w:pStyle w:val="4"/>
        <w:ind w:left="2620"/>
        <w:rPr>
          <w:rFonts w:hint="default" w:ascii="Times New Roman" w:hAnsi="Times New Roman" w:cs="Times New Roman"/>
          <w:sz w:val="52"/>
          <w:szCs w:val="52"/>
        </w:rPr>
      </w:pPr>
      <w:r>
        <w:rPr>
          <w:rFonts w:hint="default" w:ascii="Times New Roman" w:hAnsi="Times New Roman" w:cs="Times New Roman"/>
          <w:sz w:val="52"/>
          <w:szCs w:val="52"/>
        </w:rPr>
        <w:t>Following</w:t>
      </w:r>
      <w:r>
        <w:rPr>
          <w:rFonts w:hint="default" w:ascii="Times New Roman" w:hAnsi="Times New Roman" w:cs="Times New Roman"/>
          <w:spacing w:val="-10"/>
          <w:sz w:val="52"/>
          <w:szCs w:val="52"/>
        </w:rPr>
        <w:t xml:space="preserve"> </w:t>
      </w:r>
      <w:r>
        <w:rPr>
          <w:rFonts w:hint="default" w:ascii="Times New Roman" w:hAnsi="Times New Roman" w:cs="Times New Roman"/>
          <w:sz w:val="52"/>
          <w:szCs w:val="52"/>
        </w:rPr>
        <w:t>is</w:t>
      </w:r>
      <w:r>
        <w:rPr>
          <w:rFonts w:hint="default" w:ascii="Times New Roman" w:hAnsi="Times New Roman" w:cs="Times New Roman"/>
          <w:spacing w:val="-2"/>
          <w:sz w:val="52"/>
          <w:szCs w:val="52"/>
        </w:rPr>
        <w:t xml:space="preserve"> </w:t>
      </w:r>
      <w:r>
        <w:rPr>
          <w:rFonts w:hint="default" w:ascii="Times New Roman" w:hAnsi="Times New Roman" w:cs="Times New Roman"/>
          <w:sz w:val="52"/>
          <w:szCs w:val="52"/>
        </w:rPr>
        <w:t>the</w:t>
      </w:r>
      <w:r>
        <w:rPr>
          <w:rFonts w:hint="default" w:ascii="Times New Roman" w:hAnsi="Times New Roman" w:cs="Times New Roman"/>
          <w:spacing w:val="-1"/>
          <w:sz w:val="52"/>
          <w:szCs w:val="52"/>
        </w:rPr>
        <w:t xml:space="preserve"> </w:t>
      </w:r>
      <w:r>
        <w:rPr>
          <w:rFonts w:hint="default" w:ascii="Times New Roman" w:hAnsi="Times New Roman" w:cs="Times New Roman"/>
          <w:sz w:val="52"/>
          <w:szCs w:val="52"/>
        </w:rPr>
        <w:t>test schedule</w:t>
      </w:r>
      <w:r>
        <w:rPr>
          <w:rFonts w:hint="default" w:ascii="Times New Roman" w:hAnsi="Times New Roman" w:cs="Times New Roman"/>
          <w:spacing w:val="-1"/>
          <w:sz w:val="52"/>
          <w:szCs w:val="52"/>
        </w:rPr>
        <w:t xml:space="preserve"> </w:t>
      </w:r>
      <w:r>
        <w:rPr>
          <w:rFonts w:hint="default" w:ascii="Times New Roman" w:hAnsi="Times New Roman" w:cs="Times New Roman"/>
          <w:sz w:val="52"/>
          <w:szCs w:val="52"/>
        </w:rPr>
        <w:t>planned</w:t>
      </w:r>
      <w:r>
        <w:rPr>
          <w:rFonts w:hint="default" w:ascii="Times New Roman" w:hAnsi="Times New Roman" w:cs="Times New Roman"/>
          <w:spacing w:val="-6"/>
          <w:sz w:val="52"/>
          <w:szCs w:val="52"/>
        </w:rPr>
        <w:t xml:space="preserve"> </w:t>
      </w:r>
      <w:r>
        <w:rPr>
          <w:rFonts w:hint="default" w:ascii="Times New Roman" w:hAnsi="Times New Roman" w:cs="Times New Roman"/>
          <w:sz w:val="52"/>
          <w:szCs w:val="52"/>
        </w:rPr>
        <w:t>for</w:t>
      </w:r>
      <w:r>
        <w:rPr>
          <w:rFonts w:hint="default" w:ascii="Times New Roman" w:hAnsi="Times New Roman" w:cs="Times New Roman"/>
          <w:spacing w:val="-10"/>
          <w:sz w:val="52"/>
          <w:szCs w:val="52"/>
        </w:rPr>
        <w:t xml:space="preserve"> </w:t>
      </w:r>
      <w:r>
        <w:rPr>
          <w:rFonts w:hint="default" w:ascii="Times New Roman" w:hAnsi="Times New Roman" w:cs="Times New Roman"/>
          <w:sz w:val="52"/>
          <w:szCs w:val="52"/>
        </w:rPr>
        <w:t xml:space="preserve">the </w:t>
      </w:r>
      <w:r>
        <w:rPr>
          <w:rFonts w:hint="default" w:ascii="Times New Roman" w:hAnsi="Times New Roman" w:cs="Times New Roman"/>
          <w:spacing w:val="-2"/>
          <w:sz w:val="52"/>
          <w:szCs w:val="52"/>
        </w:rPr>
        <w:t>project:</w:t>
      </w:r>
    </w:p>
    <w:p w14:paraId="6E9E1971">
      <w:pPr>
        <w:pStyle w:val="9"/>
        <w:rPr>
          <w:rFonts w:hint="default" w:ascii="Times New Roman" w:hAnsi="Times New Roman" w:cs="Times New Roman"/>
          <w:b/>
          <w:sz w:val="15"/>
          <w:szCs w:val="22"/>
        </w:rPr>
      </w:pPr>
    </w:p>
    <w:p w14:paraId="44BFA76E">
      <w:pPr>
        <w:pStyle w:val="9"/>
        <w:spacing w:before="5" w:after="1"/>
        <w:rPr>
          <w:rFonts w:hint="default" w:ascii="Times New Roman" w:hAnsi="Times New Roman" w:cs="Times New Roman"/>
          <w:b/>
          <w:sz w:val="22"/>
          <w:szCs w:val="28"/>
        </w:rPr>
      </w:pPr>
    </w:p>
    <w:tbl>
      <w:tblPr>
        <w:tblStyle w:val="8"/>
        <w:tblW w:w="0" w:type="auto"/>
        <w:tblInd w:w="215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867"/>
        <w:gridCol w:w="7868"/>
      </w:tblGrid>
      <w:tr w14:paraId="18F766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8" w:hRule="atLeast"/>
        </w:trPr>
        <w:tc>
          <w:tcPr>
            <w:tcW w:w="7867" w:type="dxa"/>
            <w:shd w:val="clear" w:color="auto" w:fill="EBF3FB"/>
          </w:tcPr>
          <w:p w14:paraId="6B69762C">
            <w:pPr>
              <w:pStyle w:val="15"/>
              <w:spacing w:before="139"/>
              <w:ind w:left="3497" w:right="3048"/>
              <w:jc w:val="center"/>
              <w:rPr>
                <w:rFonts w:hint="default" w:ascii="Times New Roman" w:hAnsi="Times New Roman" w:cs="Times New Roman"/>
                <w:b/>
                <w:sz w:val="52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  <w:sz w:val="52"/>
                <w:szCs w:val="21"/>
              </w:rPr>
              <w:t>Task</w:t>
            </w:r>
          </w:p>
        </w:tc>
        <w:tc>
          <w:tcPr>
            <w:tcW w:w="7868" w:type="dxa"/>
            <w:shd w:val="clear" w:color="auto" w:fill="EBF3FB"/>
          </w:tcPr>
          <w:p w14:paraId="146E6C70">
            <w:pPr>
              <w:pStyle w:val="15"/>
              <w:spacing w:before="139"/>
              <w:jc w:val="center"/>
              <w:rPr>
                <w:rFonts w:hint="default" w:ascii="Times New Roman" w:hAnsi="Times New Roman" w:cs="Times New Roman"/>
                <w:b/>
                <w:sz w:val="52"/>
                <w:szCs w:val="21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52"/>
                <w:szCs w:val="21"/>
                <w:lang w:val="en-US"/>
              </w:rPr>
              <w:t>Time Duration</w:t>
            </w:r>
          </w:p>
        </w:tc>
      </w:tr>
      <w:tr w14:paraId="5FA8B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 w:hRule="atLeast"/>
        </w:trPr>
        <w:tc>
          <w:tcPr>
            <w:tcW w:w="7867" w:type="dxa"/>
            <w:shd w:val="clear" w:color="auto" w:fill="EBF3FB"/>
          </w:tcPr>
          <w:p w14:paraId="3777E833">
            <w:pPr>
              <w:pStyle w:val="15"/>
              <w:numPr>
                <w:numId w:val="0"/>
              </w:numPr>
              <w:tabs>
                <w:tab w:val="left" w:pos="641"/>
              </w:tabs>
              <w:spacing w:before="132" w:after="0" w:line="240" w:lineRule="auto"/>
              <w:ind w:left="99" w:leftChars="0" w:right="0" w:rightChars="0"/>
              <w:jc w:val="center"/>
              <w:rPr>
                <w:rFonts w:hint="default" w:ascii="Times New Roman" w:hAnsi="Times New Roman" w:cs="Times New Roman"/>
                <w:sz w:val="40"/>
                <w:szCs w:val="20"/>
              </w:rPr>
            </w:pPr>
            <w:bookmarkStart w:id="0" w:name="_GoBack" w:colFirst="0" w:colLast="0"/>
            <w:r>
              <w:rPr>
                <w:rFonts w:hint="default" w:ascii="Times New Roman" w:hAnsi="Times New Roman" w:cs="Times New Roman"/>
                <w:sz w:val="40"/>
                <w:szCs w:val="20"/>
              </w:rPr>
              <w:t>Creating Test</w:t>
            </w:r>
            <w:r>
              <w:rPr>
                <w:rFonts w:hint="default" w:ascii="Times New Roman" w:hAnsi="Times New Roman" w:cs="Times New Roman"/>
                <w:spacing w:val="-2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40"/>
                <w:szCs w:val="20"/>
              </w:rPr>
              <w:t>Plan</w:t>
            </w:r>
          </w:p>
        </w:tc>
        <w:tc>
          <w:tcPr>
            <w:tcW w:w="7868" w:type="dxa"/>
            <w:shd w:val="clear" w:color="auto" w:fill="EBF3FB"/>
          </w:tcPr>
          <w:p w14:paraId="01B8FE81">
            <w:pPr>
              <w:pStyle w:val="15"/>
              <w:spacing w:before="132"/>
              <w:ind w:left="627"/>
              <w:rPr>
                <w:rFonts w:hint="default" w:ascii="Times New Roman" w:hAnsi="Times New Roman" w:cs="Times New Roman"/>
                <w:sz w:val="40"/>
                <w:szCs w:val="20"/>
              </w:rPr>
            </w:pPr>
            <w:r>
              <w:rPr>
                <w:rFonts w:hint="default" w:ascii="Times New Roman" w:hAnsi="Times New Roman" w:cs="Times New Roman"/>
                <w:sz w:val="40"/>
                <w:szCs w:val="20"/>
              </w:rPr>
              <w:t>May</w:t>
            </w:r>
            <w:r>
              <w:rPr>
                <w:rFonts w:hint="default" w:ascii="Times New Roman" w:hAnsi="Times New Roman" w:cs="Times New Roman"/>
                <w:spacing w:val="-4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5th,</w:t>
            </w:r>
            <w:r>
              <w:rPr>
                <w:rFonts w:hint="default" w:ascii="Times New Roman" w:hAnsi="Times New Roman" w:cs="Times New Roman"/>
                <w:spacing w:val="-7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2024</w:t>
            </w:r>
            <w:r>
              <w:rPr>
                <w:rFonts w:hint="default" w:ascii="Times New Roman" w:hAnsi="Times New Roman" w:cs="Times New Roman"/>
                <w:spacing w:val="-3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to</w:t>
            </w:r>
            <w:r>
              <w:rPr>
                <w:rFonts w:hint="default" w:ascii="Times New Roman" w:hAnsi="Times New Roman" w:cs="Times New Roman"/>
                <w:spacing w:val="-5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May</w:t>
            </w:r>
            <w:r>
              <w:rPr>
                <w:rFonts w:hint="default" w:ascii="Times New Roman" w:hAnsi="Times New Roman" w:cs="Times New Roman"/>
                <w:spacing w:val="-5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8th,</w:t>
            </w:r>
            <w:r>
              <w:rPr>
                <w:rFonts w:hint="default" w:ascii="Times New Roman" w:hAnsi="Times New Roman" w:cs="Times New Roman"/>
                <w:spacing w:val="-5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40"/>
                <w:szCs w:val="20"/>
              </w:rPr>
              <w:t>2024</w:t>
            </w:r>
          </w:p>
        </w:tc>
      </w:tr>
      <w:tr w14:paraId="294F9C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 w:hRule="atLeast"/>
        </w:trPr>
        <w:tc>
          <w:tcPr>
            <w:tcW w:w="7867" w:type="dxa"/>
            <w:shd w:val="clear" w:color="auto" w:fill="EBF3FB"/>
          </w:tcPr>
          <w:p w14:paraId="685942B4">
            <w:pPr>
              <w:pStyle w:val="15"/>
              <w:numPr>
                <w:numId w:val="0"/>
              </w:numPr>
              <w:tabs>
                <w:tab w:val="left" w:pos="641"/>
              </w:tabs>
              <w:spacing w:before="133" w:after="0" w:line="240" w:lineRule="auto"/>
              <w:ind w:left="99" w:leftChars="0" w:right="0" w:rightChars="0"/>
              <w:jc w:val="center"/>
              <w:rPr>
                <w:rFonts w:hint="default" w:ascii="Times New Roman" w:hAnsi="Times New Roman" w:cs="Times New Roman"/>
                <w:sz w:val="40"/>
                <w:szCs w:val="20"/>
              </w:rPr>
            </w:pPr>
            <w:r>
              <w:rPr>
                <w:rFonts w:hint="default" w:ascii="Times New Roman" w:hAnsi="Times New Roman" w:cs="Times New Roman"/>
                <w:sz w:val="40"/>
                <w:szCs w:val="20"/>
              </w:rPr>
              <w:t>Test</w:t>
            </w:r>
            <w:r>
              <w:rPr>
                <w:rFonts w:hint="default" w:ascii="Times New Roman" w:hAnsi="Times New Roman" w:cs="Times New Roman"/>
                <w:spacing w:val="-2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case</w:t>
            </w:r>
            <w:r>
              <w:rPr>
                <w:rFonts w:hint="default" w:ascii="Times New Roman" w:hAnsi="Times New Roman" w:cs="Times New Roman"/>
                <w:spacing w:val="-2"/>
                <w:sz w:val="40"/>
                <w:szCs w:val="20"/>
              </w:rPr>
              <w:t xml:space="preserve"> Creation</w:t>
            </w:r>
          </w:p>
        </w:tc>
        <w:tc>
          <w:tcPr>
            <w:tcW w:w="7868" w:type="dxa"/>
            <w:shd w:val="clear" w:color="auto" w:fill="EBF3FB"/>
          </w:tcPr>
          <w:p w14:paraId="1E197A6C">
            <w:pPr>
              <w:pStyle w:val="15"/>
              <w:spacing w:before="133"/>
              <w:ind w:left="428"/>
              <w:rPr>
                <w:rFonts w:hint="default" w:ascii="Times New Roman" w:hAnsi="Times New Roman" w:cs="Times New Roman"/>
                <w:sz w:val="40"/>
                <w:szCs w:val="20"/>
              </w:rPr>
            </w:pPr>
            <w:r>
              <w:rPr>
                <w:rFonts w:hint="default" w:ascii="Times New Roman" w:hAnsi="Times New Roman" w:cs="Times New Roman"/>
                <w:sz w:val="40"/>
                <w:szCs w:val="20"/>
              </w:rPr>
              <w:t>May</w:t>
            </w:r>
            <w:r>
              <w:rPr>
                <w:rFonts w:hint="default" w:ascii="Times New Roman" w:hAnsi="Times New Roman" w:cs="Times New Roman"/>
                <w:spacing w:val="-3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8th,</w:t>
            </w:r>
            <w:r>
              <w:rPr>
                <w:rFonts w:hint="default" w:ascii="Times New Roman" w:hAnsi="Times New Roman" w:cs="Times New Roman"/>
                <w:spacing w:val="-2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2024</w:t>
            </w:r>
            <w:r>
              <w:rPr>
                <w:rFonts w:hint="default" w:ascii="Times New Roman" w:hAnsi="Times New Roman" w:cs="Times New Roman"/>
                <w:spacing w:val="1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to</w:t>
            </w:r>
            <w:r>
              <w:rPr>
                <w:rFonts w:hint="default" w:ascii="Times New Roman" w:hAnsi="Times New Roman" w:cs="Times New Roman"/>
                <w:spacing w:val="-3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May</w:t>
            </w:r>
            <w:r>
              <w:rPr>
                <w:rFonts w:hint="default" w:ascii="Times New Roman" w:hAnsi="Times New Roman" w:cs="Times New Roman"/>
                <w:spacing w:val="-3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18th,</w:t>
            </w:r>
            <w:r>
              <w:rPr>
                <w:rFonts w:hint="default" w:ascii="Times New Roman" w:hAnsi="Times New Roman" w:cs="Times New Roman"/>
                <w:spacing w:val="-1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40"/>
                <w:szCs w:val="20"/>
              </w:rPr>
              <w:t>2024</w:t>
            </w:r>
          </w:p>
        </w:tc>
      </w:tr>
      <w:tr w14:paraId="29A0E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 w:hRule="atLeast"/>
        </w:trPr>
        <w:tc>
          <w:tcPr>
            <w:tcW w:w="7867" w:type="dxa"/>
            <w:shd w:val="clear" w:color="auto" w:fill="EBF3FB"/>
          </w:tcPr>
          <w:p w14:paraId="6014F653">
            <w:pPr>
              <w:pStyle w:val="15"/>
              <w:numPr>
                <w:numId w:val="0"/>
              </w:numPr>
              <w:tabs>
                <w:tab w:val="left" w:pos="641"/>
              </w:tabs>
              <w:spacing w:before="133" w:after="0" w:line="240" w:lineRule="auto"/>
              <w:ind w:left="99" w:leftChars="0" w:right="0" w:rightChars="0"/>
              <w:jc w:val="center"/>
              <w:rPr>
                <w:rFonts w:hint="default" w:ascii="Times New Roman" w:hAnsi="Times New Roman" w:cs="Times New Roman"/>
                <w:sz w:val="40"/>
                <w:szCs w:val="20"/>
              </w:rPr>
            </w:pPr>
            <w:r>
              <w:rPr>
                <w:rFonts w:hint="default" w:ascii="Times New Roman" w:hAnsi="Times New Roman" w:cs="Times New Roman"/>
                <w:sz w:val="40"/>
                <w:szCs w:val="20"/>
              </w:rPr>
              <w:t>Test</w:t>
            </w:r>
            <w:r>
              <w:rPr>
                <w:rFonts w:hint="default" w:ascii="Times New Roman" w:hAnsi="Times New Roman" w:cs="Times New Roman"/>
                <w:spacing w:val="-2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 xml:space="preserve">case </w:t>
            </w:r>
            <w:r>
              <w:rPr>
                <w:rFonts w:hint="default" w:ascii="Times New Roman" w:hAnsi="Times New Roman" w:cs="Times New Roman"/>
                <w:spacing w:val="-2"/>
                <w:sz w:val="40"/>
                <w:szCs w:val="20"/>
              </w:rPr>
              <w:t>Execution</w:t>
            </w:r>
          </w:p>
        </w:tc>
        <w:tc>
          <w:tcPr>
            <w:tcW w:w="7868" w:type="dxa"/>
            <w:shd w:val="clear" w:color="auto" w:fill="EBF3FB"/>
          </w:tcPr>
          <w:p w14:paraId="5F5D69A5">
            <w:pPr>
              <w:pStyle w:val="15"/>
              <w:spacing w:before="133"/>
              <w:ind w:left="227"/>
              <w:rPr>
                <w:rFonts w:hint="default" w:ascii="Times New Roman" w:hAnsi="Times New Roman" w:cs="Times New Roman"/>
                <w:sz w:val="40"/>
                <w:szCs w:val="20"/>
              </w:rPr>
            </w:pPr>
            <w:r>
              <w:rPr>
                <w:rFonts w:hint="default" w:ascii="Times New Roman" w:hAnsi="Times New Roman" w:cs="Times New Roman"/>
                <w:sz w:val="40"/>
                <w:szCs w:val="20"/>
              </w:rPr>
              <w:t>May</w:t>
            </w:r>
            <w:r>
              <w:rPr>
                <w:rFonts w:hint="default" w:ascii="Times New Roman" w:hAnsi="Times New Roman" w:cs="Times New Roman"/>
                <w:spacing w:val="-5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18th,</w:t>
            </w:r>
            <w:r>
              <w:rPr>
                <w:rFonts w:hint="default" w:ascii="Times New Roman" w:hAnsi="Times New Roman" w:cs="Times New Roman"/>
                <w:spacing w:val="-5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2024</w:t>
            </w:r>
            <w:r>
              <w:rPr>
                <w:rFonts w:hint="default" w:ascii="Times New Roman" w:hAnsi="Times New Roman" w:cs="Times New Roman"/>
                <w:spacing w:val="-2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to</w:t>
            </w:r>
            <w:r>
              <w:rPr>
                <w:rFonts w:hint="default" w:ascii="Times New Roman" w:hAnsi="Times New Roman" w:cs="Times New Roman"/>
                <w:spacing w:val="-4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June</w:t>
            </w:r>
            <w:r>
              <w:rPr>
                <w:rFonts w:hint="default" w:ascii="Times New Roman" w:hAnsi="Times New Roman" w:cs="Times New Roman"/>
                <w:spacing w:val="-2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16th,</w:t>
            </w:r>
            <w:r>
              <w:rPr>
                <w:rFonts w:hint="default" w:ascii="Times New Roman" w:hAnsi="Times New Roman" w:cs="Times New Roman"/>
                <w:spacing w:val="-6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40"/>
                <w:szCs w:val="20"/>
              </w:rPr>
              <w:t>2024</w:t>
            </w:r>
          </w:p>
        </w:tc>
      </w:tr>
      <w:tr w14:paraId="7AD01F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86" w:hRule="atLeast"/>
        </w:trPr>
        <w:tc>
          <w:tcPr>
            <w:tcW w:w="7867" w:type="dxa"/>
            <w:shd w:val="clear" w:color="auto" w:fill="EBF3FB"/>
          </w:tcPr>
          <w:p w14:paraId="19568FA8">
            <w:pPr>
              <w:pStyle w:val="15"/>
              <w:numPr>
                <w:numId w:val="0"/>
              </w:numPr>
              <w:tabs>
                <w:tab w:val="left" w:pos="641"/>
              </w:tabs>
              <w:spacing w:before="133" w:after="0" w:line="240" w:lineRule="auto"/>
              <w:ind w:left="99" w:leftChars="0" w:right="0" w:rightChars="0"/>
              <w:jc w:val="center"/>
              <w:rPr>
                <w:rFonts w:hint="default" w:ascii="Times New Roman" w:hAnsi="Times New Roman" w:cs="Times New Roman"/>
                <w:sz w:val="40"/>
                <w:szCs w:val="20"/>
              </w:rPr>
            </w:pPr>
            <w:r>
              <w:rPr>
                <w:rFonts w:hint="default" w:ascii="Times New Roman" w:hAnsi="Times New Roman" w:cs="Times New Roman"/>
                <w:sz w:val="40"/>
                <w:szCs w:val="20"/>
              </w:rPr>
              <w:t>Summary</w:t>
            </w:r>
            <w:r>
              <w:rPr>
                <w:rFonts w:hint="default" w:ascii="Times New Roman" w:hAnsi="Times New Roman" w:cs="Times New Roman"/>
                <w:spacing w:val="-8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Report</w:t>
            </w:r>
            <w:r>
              <w:rPr>
                <w:rFonts w:hint="default" w:ascii="Times New Roman" w:hAnsi="Times New Roman" w:cs="Times New Roman"/>
                <w:spacing w:val="-2"/>
                <w:sz w:val="40"/>
                <w:szCs w:val="20"/>
              </w:rPr>
              <w:t xml:space="preserve"> Submission</w:t>
            </w:r>
          </w:p>
        </w:tc>
        <w:tc>
          <w:tcPr>
            <w:tcW w:w="7868" w:type="dxa"/>
            <w:shd w:val="clear" w:color="auto" w:fill="EBF3FB"/>
          </w:tcPr>
          <w:p w14:paraId="0B90B866">
            <w:pPr>
              <w:pStyle w:val="15"/>
              <w:spacing w:before="133"/>
              <w:ind w:left="2207" w:right="2183"/>
              <w:jc w:val="center"/>
              <w:rPr>
                <w:rFonts w:hint="default" w:ascii="Times New Roman" w:hAnsi="Times New Roman" w:cs="Times New Roman"/>
                <w:sz w:val="40"/>
                <w:szCs w:val="20"/>
              </w:rPr>
            </w:pPr>
            <w:r>
              <w:rPr>
                <w:rFonts w:hint="default" w:ascii="Times New Roman" w:hAnsi="Times New Roman" w:cs="Times New Roman"/>
                <w:sz w:val="40"/>
                <w:szCs w:val="20"/>
              </w:rPr>
              <w:t>June</w:t>
            </w:r>
            <w:r>
              <w:rPr>
                <w:rFonts w:hint="default" w:ascii="Times New Roman" w:hAnsi="Times New Roman" w:cs="Times New Roman"/>
                <w:spacing w:val="-5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40"/>
                <w:szCs w:val="20"/>
              </w:rPr>
              <w:t>18th,</w:t>
            </w:r>
            <w:r>
              <w:rPr>
                <w:rFonts w:hint="default" w:ascii="Times New Roman" w:hAnsi="Times New Roman" w:cs="Times New Roman"/>
                <w:spacing w:val="-5"/>
                <w:sz w:val="40"/>
                <w:szCs w:val="20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40"/>
                <w:szCs w:val="20"/>
              </w:rPr>
              <w:t>2024</w:t>
            </w:r>
          </w:p>
        </w:tc>
      </w:tr>
      <w:bookmarkEnd w:id="0"/>
    </w:tbl>
    <w:p w14:paraId="2C784255">
      <w:pPr>
        <w:spacing w:after="0"/>
        <w:jc w:val="center"/>
        <w:rPr>
          <w:rFonts w:hint="default" w:ascii="Times New Roman" w:hAnsi="Times New Roman" w:cs="Times New Roman"/>
          <w:sz w:val="48"/>
        </w:rPr>
        <w:sectPr>
          <w:pgSz w:w="19200" w:h="10800" w:orient="landscape"/>
          <w:pgMar w:top="900" w:right="100" w:bottom="280" w:left="40" w:header="720" w:footer="720" w:gutter="0"/>
          <w:cols w:space="720" w:num="1"/>
        </w:sectPr>
      </w:pPr>
    </w:p>
    <w:p w14:paraId="422E9A25">
      <w:pPr>
        <w:spacing w:before="0" w:line="141" w:lineRule="exact"/>
        <w:ind w:left="104" w:right="0" w:firstLine="0"/>
        <w:jc w:val="left"/>
        <w:rPr>
          <w:rFonts w:hint="default" w:ascii="Times New Roman" w:hAnsi="Times New Roman" w:cs="Times New Roman"/>
          <w:sz w:val="22"/>
        </w:rPr>
      </w:pPr>
      <w:r>
        <w:rPr>
          <w:rFonts w:hint="default" w:ascii="Times New Roman" w:hAnsi="Times New Roman" w:cs="Times New Roman"/>
          <w:w w:val="100"/>
          <w:sz w:val="22"/>
        </w:rPr>
        <w:t>:</w:t>
      </w:r>
    </w:p>
    <w:p w14:paraId="5EC1CE54">
      <w:pPr>
        <w:pStyle w:val="2"/>
        <w:spacing w:before="120"/>
        <w:ind w:left="2324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color w:val="3A3838"/>
          <w:spacing w:val="-10"/>
          <w:sz w:val="56"/>
          <w:szCs w:val="56"/>
        </w:rPr>
        <w:t>Test</w:t>
      </w:r>
      <w:r>
        <w:rPr>
          <w:rFonts w:hint="default" w:ascii="Times New Roman" w:hAnsi="Times New Roman" w:cs="Times New Roman"/>
          <w:color w:val="3A3838"/>
          <w:spacing w:val="-42"/>
          <w:sz w:val="56"/>
          <w:szCs w:val="56"/>
        </w:rPr>
        <w:t xml:space="preserve"> </w:t>
      </w:r>
      <w:r>
        <w:rPr>
          <w:rFonts w:hint="default" w:ascii="Times New Roman" w:hAnsi="Times New Roman" w:cs="Times New Roman"/>
          <w:color w:val="3A3838"/>
          <w:spacing w:val="-2"/>
          <w:sz w:val="56"/>
          <w:szCs w:val="56"/>
        </w:rPr>
        <w:t>Deliverables</w:t>
      </w:r>
    </w:p>
    <w:p w14:paraId="3F3E1BE6">
      <w:pPr>
        <w:spacing w:before="28"/>
        <w:ind w:left="2334" w:right="2263" w:firstLine="0"/>
        <w:jc w:val="center"/>
        <w:rPr>
          <w:rFonts w:hint="default" w:ascii="Times New Roman" w:hAnsi="Times New Roman" w:cs="Times New Roman"/>
          <w:sz w:val="48"/>
        </w:rPr>
      </w:pPr>
      <w:r>
        <w:rPr>
          <w:rFonts w:hint="default" w:ascii="Times New Roman" w:hAnsi="Times New Roman" w:cs="Times New Roman"/>
          <w:sz w:val="48"/>
        </w:rPr>
        <w:t>The</w:t>
      </w:r>
      <w:r>
        <w:rPr>
          <w:rFonts w:hint="default" w:ascii="Times New Roman" w:hAnsi="Times New Roman" w:cs="Times New Roman"/>
          <w:spacing w:val="-1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following are</w:t>
      </w:r>
      <w:r>
        <w:rPr>
          <w:rFonts w:hint="default" w:ascii="Times New Roman" w:hAnsi="Times New Roman" w:cs="Times New Roman"/>
          <w:spacing w:val="-3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to</w:t>
      </w:r>
      <w:r>
        <w:rPr>
          <w:rFonts w:hint="default" w:ascii="Times New Roman" w:hAnsi="Times New Roman" w:cs="Times New Roman"/>
          <w:spacing w:val="-1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be</w:t>
      </w:r>
      <w:r>
        <w:rPr>
          <w:rFonts w:hint="default" w:ascii="Times New Roman" w:hAnsi="Times New Roman" w:cs="Times New Roman"/>
          <w:spacing w:val="1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delivered</w:t>
      </w:r>
      <w:r>
        <w:rPr>
          <w:rFonts w:hint="default" w:ascii="Times New Roman" w:hAnsi="Times New Roman" w:cs="Times New Roman"/>
          <w:spacing w:val="-6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to</w:t>
      </w:r>
      <w:r>
        <w:rPr>
          <w:rFonts w:hint="default" w:ascii="Times New Roman" w:hAnsi="Times New Roman" w:cs="Times New Roman"/>
          <w:spacing w:val="-2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 xml:space="preserve">the </w:t>
      </w:r>
      <w:r>
        <w:rPr>
          <w:rFonts w:hint="default" w:ascii="Times New Roman" w:hAnsi="Times New Roman" w:cs="Times New Roman"/>
          <w:spacing w:val="-2"/>
          <w:sz w:val="48"/>
        </w:rPr>
        <w:t>client:</w:t>
      </w:r>
    </w:p>
    <w:p w14:paraId="39078E6B">
      <w:pPr>
        <w:pStyle w:val="9"/>
        <w:spacing w:before="3"/>
        <w:rPr>
          <w:rFonts w:hint="default" w:ascii="Times New Roman" w:hAnsi="Times New Roman" w:cs="Times New Roman"/>
          <w:sz w:val="7"/>
        </w:rPr>
      </w:pPr>
    </w:p>
    <w:tbl>
      <w:tblPr>
        <w:tblStyle w:val="8"/>
        <w:tblW w:w="0" w:type="auto"/>
        <w:tblInd w:w="7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80"/>
        <w:gridCol w:w="6030"/>
        <w:gridCol w:w="2239"/>
        <w:gridCol w:w="3437"/>
      </w:tblGrid>
      <w:tr w14:paraId="7E842A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8" w:hRule="atLeast"/>
        </w:trPr>
        <w:tc>
          <w:tcPr>
            <w:tcW w:w="5080" w:type="dxa"/>
            <w:shd w:val="clear" w:color="auto" w:fill="EBF3FB"/>
          </w:tcPr>
          <w:p w14:paraId="3014DFB5">
            <w:pPr>
              <w:pStyle w:val="15"/>
              <w:spacing w:before="2"/>
              <w:rPr>
                <w:rFonts w:hint="default" w:ascii="Times New Roman" w:hAnsi="Times New Roman" w:cs="Times New Roman"/>
                <w:sz w:val="56"/>
                <w:szCs w:val="21"/>
              </w:rPr>
            </w:pPr>
          </w:p>
          <w:p w14:paraId="1C918E8D">
            <w:pPr>
              <w:pStyle w:val="15"/>
              <w:ind w:left="249" w:right="229"/>
              <w:jc w:val="center"/>
              <w:rPr>
                <w:rFonts w:hint="default" w:ascii="Times New Roman" w:hAnsi="Times New Roman" w:cs="Times New Roman"/>
                <w:b/>
                <w:sz w:val="44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36"/>
                <w:szCs w:val="18"/>
              </w:rPr>
              <w:t>Deliverables</w:t>
            </w:r>
          </w:p>
        </w:tc>
        <w:tc>
          <w:tcPr>
            <w:tcW w:w="6030" w:type="dxa"/>
            <w:shd w:val="clear" w:color="auto" w:fill="EBF3FB"/>
          </w:tcPr>
          <w:p w14:paraId="2E593C1C">
            <w:pPr>
              <w:pStyle w:val="15"/>
              <w:spacing w:before="2"/>
              <w:rPr>
                <w:rFonts w:hint="default" w:ascii="Times New Roman" w:hAnsi="Times New Roman" w:cs="Times New Roman"/>
                <w:sz w:val="56"/>
                <w:szCs w:val="21"/>
              </w:rPr>
            </w:pPr>
          </w:p>
          <w:p w14:paraId="1A562531">
            <w:pPr>
              <w:pStyle w:val="15"/>
              <w:ind w:left="1696"/>
              <w:rPr>
                <w:rFonts w:hint="default" w:ascii="Times New Roman" w:hAnsi="Times New Roman" w:cs="Times New Roman"/>
                <w:b/>
                <w:sz w:val="44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36"/>
                <w:szCs w:val="18"/>
              </w:rPr>
              <w:t>Description</w:t>
            </w:r>
          </w:p>
        </w:tc>
        <w:tc>
          <w:tcPr>
            <w:tcW w:w="2239" w:type="dxa"/>
            <w:shd w:val="clear" w:color="auto" w:fill="EBF3FB"/>
          </w:tcPr>
          <w:p w14:paraId="08442767">
            <w:pPr>
              <w:pStyle w:val="15"/>
              <w:spacing w:before="104"/>
              <w:ind w:left="572" w:hanging="332"/>
              <w:rPr>
                <w:rFonts w:hint="default" w:ascii="Times New Roman" w:hAnsi="Times New Roman" w:cs="Times New Roman"/>
                <w:b/>
                <w:spacing w:val="-2"/>
                <w:sz w:val="36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36"/>
                <w:szCs w:val="18"/>
              </w:rPr>
              <w:t>Responsible</w:t>
            </w:r>
          </w:p>
          <w:p w14:paraId="10985138">
            <w:pPr>
              <w:pStyle w:val="15"/>
              <w:spacing w:before="104"/>
              <w:ind w:left="572" w:hanging="332"/>
              <w:rPr>
                <w:rFonts w:hint="default" w:ascii="Times New Roman" w:hAnsi="Times New Roman" w:cs="Times New Roman"/>
                <w:b/>
                <w:sz w:val="44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36"/>
                <w:szCs w:val="18"/>
              </w:rPr>
              <w:t xml:space="preserve"> Owner</w:t>
            </w:r>
          </w:p>
        </w:tc>
        <w:tc>
          <w:tcPr>
            <w:tcW w:w="3437" w:type="dxa"/>
            <w:shd w:val="clear" w:color="auto" w:fill="EBF3FB"/>
          </w:tcPr>
          <w:p w14:paraId="1382D61F">
            <w:pPr>
              <w:pStyle w:val="15"/>
              <w:spacing w:before="104"/>
              <w:ind w:left="395" w:right="375"/>
              <w:jc w:val="center"/>
              <w:rPr>
                <w:rFonts w:hint="default" w:ascii="Times New Roman" w:hAnsi="Times New Roman" w:cs="Times New Roman"/>
                <w:b/>
                <w:sz w:val="36"/>
                <w:szCs w:val="18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36"/>
                <w:szCs w:val="18"/>
              </w:rPr>
              <w:t>Target</w:t>
            </w:r>
          </w:p>
          <w:p w14:paraId="1B6FC3D0">
            <w:pPr>
              <w:pStyle w:val="15"/>
              <w:spacing w:before="8" w:line="650" w:lineRule="atLeast"/>
              <w:ind w:left="400" w:right="375"/>
              <w:jc w:val="center"/>
              <w:rPr>
                <w:rFonts w:hint="default" w:ascii="Times New Roman" w:hAnsi="Times New Roman" w:cs="Times New Roman"/>
                <w:b/>
                <w:sz w:val="44"/>
                <w:szCs w:val="21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36"/>
                <w:szCs w:val="18"/>
              </w:rPr>
              <w:t xml:space="preserve">Completion </w:t>
            </w:r>
            <w:r>
              <w:rPr>
                <w:rFonts w:hint="default" w:ascii="Times New Roman" w:hAnsi="Times New Roman" w:cs="Times New Roman"/>
                <w:b/>
                <w:spacing w:val="-4"/>
                <w:sz w:val="36"/>
                <w:szCs w:val="18"/>
              </w:rPr>
              <w:t>Date</w:t>
            </w:r>
          </w:p>
        </w:tc>
      </w:tr>
      <w:tr w14:paraId="2AF794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8" w:hRule="atLeast"/>
        </w:trPr>
        <w:tc>
          <w:tcPr>
            <w:tcW w:w="5080" w:type="dxa"/>
            <w:shd w:val="clear" w:color="auto" w:fill="EBF3FB"/>
          </w:tcPr>
          <w:p w14:paraId="7EBE07CF">
            <w:pPr>
              <w:pStyle w:val="15"/>
              <w:rPr>
                <w:rFonts w:hint="default" w:ascii="Times New Roman" w:hAnsi="Times New Roman" w:cs="Times New Roman"/>
                <w:sz w:val="36"/>
                <w:szCs w:val="22"/>
              </w:rPr>
            </w:pPr>
          </w:p>
          <w:p w14:paraId="5EECE788">
            <w:pPr>
              <w:pStyle w:val="15"/>
              <w:rPr>
                <w:rFonts w:hint="default" w:ascii="Times New Roman" w:hAnsi="Times New Roman" w:cs="Times New Roman"/>
                <w:sz w:val="28"/>
                <w:szCs w:val="22"/>
              </w:rPr>
            </w:pPr>
          </w:p>
          <w:p w14:paraId="79D10C7E">
            <w:pPr>
              <w:pStyle w:val="15"/>
              <w:spacing w:before="1"/>
              <w:ind w:left="249" w:right="229"/>
              <w:jc w:val="center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Test</w:t>
            </w:r>
            <w:r>
              <w:rPr>
                <w:rFonts w:hint="default" w:ascii="Times New Roman" w:hAnsi="Times New Roman" w:cs="Times New Roman"/>
                <w:spacing w:val="-5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32"/>
                <w:szCs w:val="22"/>
              </w:rPr>
              <w:t>Plan</w:t>
            </w:r>
          </w:p>
        </w:tc>
        <w:tc>
          <w:tcPr>
            <w:tcW w:w="6030" w:type="dxa"/>
            <w:shd w:val="clear" w:color="auto" w:fill="EBF3FB"/>
          </w:tcPr>
          <w:p w14:paraId="6031A8D3">
            <w:pPr>
              <w:pStyle w:val="15"/>
              <w:spacing w:before="91" w:line="285" w:lineRule="auto"/>
              <w:ind w:left="108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Details</w:t>
            </w:r>
            <w:r>
              <w:rPr>
                <w:rFonts w:hint="default" w:ascii="Times New Roman" w:hAnsi="Times New Roman" w:cs="Times New Roman"/>
                <w:spacing w:val="-8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on</w:t>
            </w:r>
            <w:r>
              <w:rPr>
                <w:rFonts w:hint="default" w:ascii="Times New Roman" w:hAnsi="Times New Roman" w:cs="Times New Roman"/>
                <w:spacing w:val="-7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the</w:t>
            </w:r>
            <w:r>
              <w:rPr>
                <w:rFonts w:hint="default" w:ascii="Times New Roman" w:hAnsi="Times New Roman" w:cs="Times New Roman"/>
                <w:spacing w:val="-4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scope</w:t>
            </w:r>
            <w:r>
              <w:rPr>
                <w:rFonts w:hint="default" w:ascii="Times New Roman" w:hAnsi="Times New Roman" w:cs="Times New Roman"/>
                <w:spacing w:val="-7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of</w:t>
            </w:r>
            <w:r>
              <w:rPr>
                <w:rFonts w:hint="default" w:ascii="Times New Roman" w:hAnsi="Times New Roman" w:cs="Times New Roman"/>
                <w:spacing w:val="-4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the</w:t>
            </w:r>
            <w:r>
              <w:rPr>
                <w:rFonts w:hint="default" w:ascii="Times New Roman" w:hAnsi="Times New Roman" w:cs="Times New Roman"/>
                <w:spacing w:val="-4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Project,</w:t>
            </w:r>
            <w:r>
              <w:rPr>
                <w:rFonts w:hint="default" w:ascii="Times New Roman" w:hAnsi="Times New Roman" w:cs="Times New Roman"/>
                <w:spacing w:val="-7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test strategy, test schedule, resource requirements, test deliverables and</w:t>
            </w:r>
          </w:p>
          <w:p w14:paraId="1974B06F">
            <w:pPr>
              <w:pStyle w:val="15"/>
              <w:spacing w:line="367" w:lineRule="exact"/>
              <w:ind w:left="108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>schedule</w:t>
            </w:r>
          </w:p>
        </w:tc>
        <w:tc>
          <w:tcPr>
            <w:tcW w:w="2239" w:type="dxa"/>
            <w:shd w:val="clear" w:color="auto" w:fill="EBF3FB"/>
          </w:tcPr>
          <w:p w14:paraId="7FCB5AE5">
            <w:pPr>
              <w:pStyle w:val="15"/>
              <w:rPr>
                <w:rFonts w:hint="default" w:ascii="Times New Roman" w:hAnsi="Times New Roman" w:cs="Times New Roman"/>
                <w:sz w:val="36"/>
                <w:szCs w:val="22"/>
              </w:rPr>
            </w:pPr>
          </w:p>
          <w:p w14:paraId="221770D0">
            <w:pPr>
              <w:pStyle w:val="15"/>
              <w:rPr>
                <w:rFonts w:hint="default" w:ascii="Times New Roman" w:hAnsi="Times New Roman" w:cs="Times New Roman"/>
                <w:sz w:val="28"/>
                <w:szCs w:val="22"/>
              </w:rPr>
            </w:pPr>
          </w:p>
          <w:p w14:paraId="35EDEDEB">
            <w:pPr>
              <w:pStyle w:val="15"/>
              <w:spacing w:before="1"/>
              <w:ind w:right="671"/>
              <w:jc w:val="right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>Masai</w:t>
            </w:r>
          </w:p>
        </w:tc>
        <w:tc>
          <w:tcPr>
            <w:tcW w:w="3437" w:type="dxa"/>
            <w:shd w:val="clear" w:color="auto" w:fill="EBF3FB"/>
          </w:tcPr>
          <w:p w14:paraId="37FD3078">
            <w:pPr>
              <w:pStyle w:val="15"/>
              <w:rPr>
                <w:rFonts w:hint="default" w:ascii="Times New Roman" w:hAnsi="Times New Roman" w:cs="Times New Roman"/>
                <w:sz w:val="36"/>
                <w:szCs w:val="22"/>
              </w:rPr>
            </w:pPr>
          </w:p>
          <w:p w14:paraId="79F2CC76">
            <w:pPr>
              <w:pStyle w:val="15"/>
              <w:rPr>
                <w:rFonts w:hint="default" w:ascii="Times New Roman" w:hAnsi="Times New Roman" w:cs="Times New Roman"/>
                <w:sz w:val="28"/>
                <w:szCs w:val="22"/>
              </w:rPr>
            </w:pPr>
          </w:p>
          <w:p w14:paraId="06FCD6DA">
            <w:pPr>
              <w:pStyle w:val="15"/>
              <w:spacing w:before="1"/>
              <w:ind w:left="398" w:right="375"/>
              <w:jc w:val="center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May</w:t>
            </w: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8th,</w:t>
            </w:r>
            <w:r>
              <w:rPr>
                <w:rFonts w:hint="default" w:ascii="Times New Roman" w:hAnsi="Times New Roman" w:cs="Times New Roman"/>
                <w:spacing w:val="-4"/>
                <w:sz w:val="32"/>
                <w:szCs w:val="22"/>
              </w:rPr>
              <w:t xml:space="preserve"> 2024</w:t>
            </w:r>
          </w:p>
        </w:tc>
      </w:tr>
      <w:tr w14:paraId="763A90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37" w:hRule="atLeast"/>
        </w:trPr>
        <w:tc>
          <w:tcPr>
            <w:tcW w:w="5080" w:type="dxa"/>
            <w:shd w:val="clear" w:color="auto" w:fill="EBF3FB"/>
          </w:tcPr>
          <w:p w14:paraId="43E59BAA">
            <w:pPr>
              <w:pStyle w:val="15"/>
              <w:spacing w:before="6"/>
              <w:rPr>
                <w:rFonts w:hint="default" w:ascii="Times New Roman" w:hAnsi="Times New Roman" w:cs="Times New Roman"/>
                <w:sz w:val="32"/>
                <w:szCs w:val="22"/>
              </w:rPr>
            </w:pPr>
          </w:p>
          <w:p w14:paraId="1B757281">
            <w:pPr>
              <w:pStyle w:val="15"/>
              <w:spacing w:before="1"/>
              <w:ind w:left="249" w:right="231"/>
              <w:jc w:val="center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Functional</w:t>
            </w:r>
            <w:r>
              <w:rPr>
                <w:rFonts w:hint="default" w:ascii="Times New Roman" w:hAnsi="Times New Roman" w:cs="Times New Roman"/>
                <w:spacing w:val="-14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Test</w:t>
            </w:r>
            <w:r>
              <w:rPr>
                <w:rFonts w:hint="default" w:ascii="Times New Roman" w:hAnsi="Times New Roman" w:cs="Times New Roman"/>
                <w:spacing w:val="-9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>Cases</w:t>
            </w:r>
          </w:p>
        </w:tc>
        <w:tc>
          <w:tcPr>
            <w:tcW w:w="6030" w:type="dxa"/>
            <w:shd w:val="clear" w:color="auto" w:fill="EBF3FB"/>
          </w:tcPr>
          <w:p w14:paraId="6790FC0D">
            <w:pPr>
              <w:pStyle w:val="15"/>
              <w:spacing w:before="179" w:line="285" w:lineRule="auto"/>
              <w:ind w:left="108" w:right="208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Test</w:t>
            </w:r>
            <w:r>
              <w:rPr>
                <w:rFonts w:hint="default" w:ascii="Times New Roman" w:hAnsi="Times New Roman" w:cs="Times New Roman"/>
                <w:spacing w:val="-7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Cases</w:t>
            </w:r>
            <w:r>
              <w:rPr>
                <w:rFonts w:hint="default" w:ascii="Times New Roman" w:hAnsi="Times New Roman" w:cs="Times New Roman"/>
                <w:spacing w:val="-10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created</w:t>
            </w:r>
            <w:r>
              <w:rPr>
                <w:rFonts w:hint="default" w:ascii="Times New Roman" w:hAnsi="Times New Roman" w:cs="Times New Roman"/>
                <w:spacing w:val="-5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for</w:t>
            </w:r>
            <w:r>
              <w:rPr>
                <w:rFonts w:hint="default" w:ascii="Times New Roman" w:hAnsi="Times New Roman" w:cs="Times New Roman"/>
                <w:spacing w:val="-5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the</w:t>
            </w:r>
            <w:r>
              <w:rPr>
                <w:rFonts w:hint="default" w:ascii="Times New Roman" w:hAnsi="Times New Roman" w:cs="Times New Roman"/>
                <w:spacing w:val="-9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 xml:space="preserve">scope </w:t>
            </w: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>defined</w:t>
            </w:r>
          </w:p>
        </w:tc>
        <w:tc>
          <w:tcPr>
            <w:tcW w:w="2239" w:type="dxa"/>
            <w:shd w:val="clear" w:color="auto" w:fill="EBF3FB"/>
          </w:tcPr>
          <w:p w14:paraId="509748C9">
            <w:pPr>
              <w:pStyle w:val="15"/>
              <w:spacing w:before="6"/>
              <w:rPr>
                <w:rFonts w:hint="default" w:ascii="Times New Roman" w:hAnsi="Times New Roman" w:cs="Times New Roman"/>
                <w:sz w:val="32"/>
                <w:szCs w:val="22"/>
              </w:rPr>
            </w:pPr>
          </w:p>
          <w:p w14:paraId="421A96F6">
            <w:pPr>
              <w:pStyle w:val="15"/>
              <w:spacing w:before="1"/>
              <w:ind w:right="671"/>
              <w:jc w:val="right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>Masai</w:t>
            </w:r>
          </w:p>
        </w:tc>
        <w:tc>
          <w:tcPr>
            <w:tcW w:w="3437" w:type="dxa"/>
            <w:shd w:val="clear" w:color="auto" w:fill="EBF3FB"/>
          </w:tcPr>
          <w:p w14:paraId="2E1F21D9">
            <w:pPr>
              <w:pStyle w:val="15"/>
              <w:spacing w:before="6"/>
              <w:rPr>
                <w:rFonts w:hint="default" w:ascii="Times New Roman" w:hAnsi="Times New Roman" w:cs="Times New Roman"/>
                <w:sz w:val="32"/>
                <w:szCs w:val="22"/>
              </w:rPr>
            </w:pPr>
          </w:p>
          <w:p w14:paraId="4A328AE3">
            <w:pPr>
              <w:pStyle w:val="15"/>
              <w:spacing w:before="1"/>
              <w:ind w:left="398" w:right="375"/>
              <w:jc w:val="center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May</w:t>
            </w: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1</w:t>
            </w:r>
            <w:r>
              <w:rPr>
                <w:rFonts w:hint="default" w:ascii="Times New Roman" w:hAnsi="Times New Roman" w:cs="Times New Roman"/>
                <w:sz w:val="32"/>
                <w:szCs w:val="22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position w:val="10"/>
                <w:sz w:val="21"/>
                <w:szCs w:val="22"/>
              </w:rPr>
              <w:t>th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,</w:t>
            </w:r>
            <w:r>
              <w:rPr>
                <w:rFonts w:hint="default" w:ascii="Times New Roman" w:hAnsi="Times New Roman" w:cs="Times New Roman"/>
                <w:spacing w:val="-6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32"/>
                <w:szCs w:val="22"/>
              </w:rPr>
              <w:t>2024</w:t>
            </w:r>
          </w:p>
        </w:tc>
      </w:tr>
      <w:tr w14:paraId="08F2C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00" w:hRule="atLeast"/>
        </w:trPr>
        <w:tc>
          <w:tcPr>
            <w:tcW w:w="5080" w:type="dxa"/>
            <w:shd w:val="clear" w:color="auto" w:fill="EBF3FB"/>
          </w:tcPr>
          <w:p w14:paraId="32999194">
            <w:pPr>
              <w:pStyle w:val="15"/>
              <w:rPr>
                <w:rFonts w:hint="default" w:ascii="Times New Roman" w:hAnsi="Times New Roman" w:cs="Times New Roman"/>
                <w:sz w:val="44"/>
                <w:szCs w:val="22"/>
              </w:rPr>
            </w:pPr>
          </w:p>
          <w:p w14:paraId="13C8A3D5">
            <w:pPr>
              <w:pStyle w:val="15"/>
              <w:spacing w:before="1"/>
              <w:ind w:left="248" w:right="231"/>
              <w:jc w:val="center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Defect</w:t>
            </w:r>
            <w:r>
              <w:rPr>
                <w:rFonts w:hint="default" w:ascii="Times New Roman" w:hAnsi="Times New Roman" w:cs="Times New Roman"/>
                <w:spacing w:val="-8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>Reports</w:t>
            </w:r>
          </w:p>
        </w:tc>
        <w:tc>
          <w:tcPr>
            <w:tcW w:w="6030" w:type="dxa"/>
            <w:shd w:val="clear" w:color="auto" w:fill="EBF3FB"/>
          </w:tcPr>
          <w:p w14:paraId="42DC1820">
            <w:pPr>
              <w:pStyle w:val="15"/>
              <w:spacing w:before="92" w:line="285" w:lineRule="auto"/>
              <w:ind w:left="108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Detailed description of the defects identified</w:t>
            </w:r>
            <w:r>
              <w:rPr>
                <w:rFonts w:hint="default" w:ascii="Times New Roman" w:hAnsi="Times New Roman" w:cs="Times New Roman"/>
                <w:spacing w:val="-14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along</w:t>
            </w:r>
            <w:r>
              <w:rPr>
                <w:rFonts w:hint="default" w:ascii="Times New Roman" w:hAnsi="Times New Roman" w:cs="Times New Roman"/>
                <w:spacing w:val="-14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with</w:t>
            </w:r>
            <w:r>
              <w:rPr>
                <w:rFonts w:hint="default" w:ascii="Times New Roman" w:hAnsi="Times New Roman" w:cs="Times New Roman"/>
                <w:spacing w:val="-10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screenshots</w:t>
            </w:r>
            <w:r>
              <w:rPr>
                <w:rFonts w:hint="default" w:ascii="Times New Roman" w:hAnsi="Times New Roman" w:cs="Times New Roman"/>
                <w:spacing w:val="-10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and</w:t>
            </w:r>
          </w:p>
          <w:p w14:paraId="6B980F78">
            <w:pPr>
              <w:pStyle w:val="15"/>
              <w:ind w:left="108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steps</w:t>
            </w:r>
            <w:r>
              <w:rPr>
                <w:rFonts w:hint="default" w:ascii="Times New Roman" w:hAnsi="Times New Roman" w:cs="Times New Roman"/>
                <w:spacing w:val="-11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to</w:t>
            </w:r>
            <w:r>
              <w:rPr>
                <w:rFonts w:hint="default" w:ascii="Times New Roman" w:hAnsi="Times New Roman" w:cs="Times New Roman"/>
                <w:spacing w:val="-9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reproduced</w:t>
            </w:r>
            <w:r>
              <w:rPr>
                <w:rFonts w:hint="default" w:ascii="Times New Roman" w:hAnsi="Times New Roman" w:cs="Times New Roman"/>
                <w:spacing w:val="-7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daily</w:t>
            </w:r>
            <w:r>
              <w:rPr>
                <w:rFonts w:hint="default" w:ascii="Times New Roman" w:hAnsi="Times New Roman" w:cs="Times New Roman"/>
                <w:spacing w:val="-15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>basis.</w:t>
            </w:r>
          </w:p>
        </w:tc>
        <w:tc>
          <w:tcPr>
            <w:tcW w:w="2239" w:type="dxa"/>
            <w:shd w:val="clear" w:color="auto" w:fill="EBF3FB"/>
          </w:tcPr>
          <w:p w14:paraId="41AD41AB">
            <w:pPr>
              <w:pStyle w:val="15"/>
              <w:rPr>
                <w:rFonts w:hint="default" w:ascii="Times New Roman" w:hAnsi="Times New Roman" w:cs="Times New Roman"/>
                <w:sz w:val="44"/>
                <w:szCs w:val="22"/>
              </w:rPr>
            </w:pPr>
          </w:p>
          <w:p w14:paraId="08800D1D">
            <w:pPr>
              <w:pStyle w:val="15"/>
              <w:spacing w:before="1"/>
              <w:ind w:right="671"/>
              <w:jc w:val="right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>Masai</w:t>
            </w:r>
          </w:p>
        </w:tc>
        <w:tc>
          <w:tcPr>
            <w:tcW w:w="3437" w:type="dxa"/>
            <w:shd w:val="clear" w:color="auto" w:fill="EBF3FB"/>
          </w:tcPr>
          <w:p w14:paraId="2DB1B7E2">
            <w:pPr>
              <w:pStyle w:val="15"/>
              <w:rPr>
                <w:rFonts w:hint="default" w:ascii="Times New Roman" w:hAnsi="Times New Roman" w:cs="Times New Roman"/>
                <w:sz w:val="44"/>
                <w:szCs w:val="22"/>
              </w:rPr>
            </w:pPr>
          </w:p>
          <w:p w14:paraId="246851EF">
            <w:pPr>
              <w:pStyle w:val="15"/>
              <w:spacing w:before="1"/>
              <w:ind w:left="395" w:right="375"/>
              <w:jc w:val="center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pacing w:val="-5"/>
                <w:sz w:val="32"/>
                <w:szCs w:val="22"/>
              </w:rPr>
              <w:t>NA</w:t>
            </w:r>
          </w:p>
        </w:tc>
      </w:tr>
      <w:tr w14:paraId="78E9B4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18" w:hRule="atLeast"/>
        </w:trPr>
        <w:tc>
          <w:tcPr>
            <w:tcW w:w="5080" w:type="dxa"/>
            <w:shd w:val="clear" w:color="auto" w:fill="EBF3FB"/>
          </w:tcPr>
          <w:p w14:paraId="182DD4A8">
            <w:pPr>
              <w:pStyle w:val="15"/>
              <w:rPr>
                <w:rFonts w:hint="default" w:ascii="Times New Roman" w:hAnsi="Times New Roman" w:cs="Times New Roman"/>
                <w:sz w:val="36"/>
                <w:szCs w:val="22"/>
              </w:rPr>
            </w:pPr>
          </w:p>
          <w:p w14:paraId="5AC4E0BF">
            <w:pPr>
              <w:pStyle w:val="15"/>
              <w:spacing w:before="1"/>
              <w:rPr>
                <w:rFonts w:hint="default" w:ascii="Times New Roman" w:hAnsi="Times New Roman" w:cs="Times New Roman"/>
                <w:sz w:val="28"/>
                <w:szCs w:val="22"/>
              </w:rPr>
            </w:pPr>
          </w:p>
          <w:p w14:paraId="7187F370">
            <w:pPr>
              <w:pStyle w:val="15"/>
              <w:ind w:left="249" w:right="230"/>
              <w:jc w:val="center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Summary</w:t>
            </w:r>
            <w:r>
              <w:rPr>
                <w:rFonts w:hint="default" w:ascii="Times New Roman" w:hAnsi="Times New Roman" w:cs="Times New Roman"/>
                <w:spacing w:val="-11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>Reports</w:t>
            </w:r>
          </w:p>
        </w:tc>
        <w:tc>
          <w:tcPr>
            <w:tcW w:w="6030" w:type="dxa"/>
            <w:shd w:val="clear" w:color="auto" w:fill="EBF3FB"/>
          </w:tcPr>
          <w:p w14:paraId="1C0C54FB">
            <w:pPr>
              <w:pStyle w:val="15"/>
              <w:spacing w:before="92" w:line="285" w:lineRule="auto"/>
              <w:ind w:left="108" w:right="2541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Summary</w:t>
            </w:r>
            <w:r>
              <w:rPr>
                <w:rFonts w:hint="default" w:ascii="Times New Roman" w:hAnsi="Times New Roman" w:cs="Times New Roman"/>
                <w:spacing w:val="-18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Reports</w:t>
            </w:r>
            <w:r>
              <w:rPr>
                <w:rFonts w:hint="default" w:ascii="Times New Roman" w:hAnsi="Times New Roman" w:cs="Times New Roman"/>
                <w:spacing w:val="-16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– Bug by Bug#,</w:t>
            </w:r>
          </w:p>
          <w:p w14:paraId="652AA8B2">
            <w:pPr>
              <w:pStyle w:val="15"/>
              <w:ind w:left="108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Bugs</w:t>
            </w:r>
            <w:r>
              <w:rPr>
                <w:rFonts w:hint="default" w:ascii="Times New Roman" w:hAnsi="Times New Roman" w:cs="Times New Roman"/>
                <w:spacing w:val="-8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by</w:t>
            </w:r>
            <w:r>
              <w:rPr>
                <w:rFonts w:hint="default" w:ascii="Times New Roman" w:hAnsi="Times New Roman" w:cs="Times New Roman"/>
                <w:spacing w:val="-9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Functional</w:t>
            </w:r>
            <w:r>
              <w:rPr>
                <w:rFonts w:hint="default" w:ascii="Times New Roman" w:hAnsi="Times New Roman" w:cs="Times New Roman"/>
                <w:spacing w:val="-10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Area</w:t>
            </w:r>
            <w:r>
              <w:rPr>
                <w:rFonts w:hint="default" w:ascii="Times New Roman" w:hAnsi="Times New Roman" w:cs="Times New Roman"/>
                <w:spacing w:val="-7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and</w:t>
            </w:r>
            <w:r>
              <w:rPr>
                <w:rFonts w:hint="default" w:ascii="Times New Roman" w:hAnsi="Times New Roman" w:cs="Times New Roman"/>
                <w:spacing w:val="-10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Bugs</w:t>
            </w:r>
            <w:r>
              <w:rPr>
                <w:rFonts w:hint="default" w:ascii="Times New Roman" w:hAnsi="Times New Roman" w:cs="Times New Roman"/>
                <w:spacing w:val="-7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5"/>
                <w:sz w:val="32"/>
                <w:szCs w:val="22"/>
              </w:rPr>
              <w:t>by</w:t>
            </w:r>
          </w:p>
          <w:p w14:paraId="6E77BFFF">
            <w:pPr>
              <w:pStyle w:val="15"/>
              <w:spacing w:before="69"/>
              <w:ind w:left="108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>Priority</w:t>
            </w:r>
          </w:p>
        </w:tc>
        <w:tc>
          <w:tcPr>
            <w:tcW w:w="2239" w:type="dxa"/>
            <w:shd w:val="clear" w:color="auto" w:fill="EBF3FB"/>
          </w:tcPr>
          <w:p w14:paraId="3420E5C7">
            <w:pPr>
              <w:pStyle w:val="15"/>
              <w:rPr>
                <w:rFonts w:hint="default" w:ascii="Times New Roman" w:hAnsi="Times New Roman" w:cs="Times New Roman"/>
                <w:sz w:val="36"/>
                <w:szCs w:val="22"/>
              </w:rPr>
            </w:pPr>
          </w:p>
          <w:p w14:paraId="747A1230">
            <w:pPr>
              <w:pStyle w:val="15"/>
              <w:spacing w:before="1"/>
              <w:rPr>
                <w:rFonts w:hint="default" w:ascii="Times New Roman" w:hAnsi="Times New Roman" w:cs="Times New Roman"/>
                <w:sz w:val="28"/>
                <w:szCs w:val="22"/>
              </w:rPr>
            </w:pPr>
          </w:p>
          <w:p w14:paraId="716339BB">
            <w:pPr>
              <w:pStyle w:val="15"/>
              <w:ind w:right="671"/>
              <w:jc w:val="right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pacing w:val="-2"/>
                <w:sz w:val="32"/>
                <w:szCs w:val="22"/>
              </w:rPr>
              <w:t>Masai</w:t>
            </w:r>
          </w:p>
        </w:tc>
        <w:tc>
          <w:tcPr>
            <w:tcW w:w="3437" w:type="dxa"/>
            <w:shd w:val="clear" w:color="auto" w:fill="EBF3FB"/>
          </w:tcPr>
          <w:p w14:paraId="0B0A68D1">
            <w:pPr>
              <w:pStyle w:val="15"/>
              <w:rPr>
                <w:rFonts w:hint="default" w:ascii="Times New Roman" w:hAnsi="Times New Roman" w:cs="Times New Roman"/>
                <w:sz w:val="36"/>
                <w:szCs w:val="22"/>
              </w:rPr>
            </w:pPr>
          </w:p>
          <w:p w14:paraId="21B16B0A">
            <w:pPr>
              <w:pStyle w:val="15"/>
              <w:spacing w:before="1"/>
              <w:rPr>
                <w:rFonts w:hint="default" w:ascii="Times New Roman" w:hAnsi="Times New Roman" w:cs="Times New Roman"/>
                <w:sz w:val="28"/>
                <w:szCs w:val="22"/>
              </w:rPr>
            </w:pPr>
          </w:p>
          <w:p w14:paraId="1DE8A341">
            <w:pPr>
              <w:pStyle w:val="15"/>
              <w:ind w:left="395" w:right="375"/>
              <w:jc w:val="center"/>
              <w:rPr>
                <w:rFonts w:hint="default" w:ascii="Times New Roman" w:hAnsi="Times New Roman" w:cs="Times New Roman"/>
                <w:sz w:val="32"/>
                <w:szCs w:val="22"/>
              </w:rPr>
            </w:pPr>
            <w:r>
              <w:rPr>
                <w:rFonts w:hint="default" w:ascii="Times New Roman" w:hAnsi="Times New Roman" w:cs="Times New Roman"/>
                <w:sz w:val="32"/>
                <w:szCs w:val="22"/>
              </w:rPr>
              <w:t>June</w:t>
            </w:r>
            <w:r>
              <w:rPr>
                <w:rFonts w:hint="default" w:ascii="Times New Roman" w:hAnsi="Times New Roman" w:cs="Times New Roman"/>
                <w:spacing w:val="-8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18</w:t>
            </w:r>
            <w:r>
              <w:rPr>
                <w:rFonts w:hint="default" w:ascii="Times New Roman" w:hAnsi="Times New Roman" w:cs="Times New Roman"/>
                <w:position w:val="10"/>
                <w:sz w:val="21"/>
                <w:szCs w:val="22"/>
              </w:rPr>
              <w:t>th</w:t>
            </w:r>
            <w:r>
              <w:rPr>
                <w:rFonts w:hint="default" w:ascii="Times New Roman" w:hAnsi="Times New Roman" w:cs="Times New Roman"/>
                <w:sz w:val="32"/>
                <w:szCs w:val="22"/>
              </w:rPr>
              <w:t>,</w:t>
            </w:r>
            <w:r>
              <w:rPr>
                <w:rFonts w:hint="default" w:ascii="Times New Roman" w:hAnsi="Times New Roman" w:cs="Times New Roman"/>
                <w:spacing w:val="-5"/>
                <w:sz w:val="32"/>
                <w:szCs w:val="22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4"/>
                <w:sz w:val="32"/>
                <w:szCs w:val="22"/>
              </w:rPr>
              <w:t>2024</w:t>
            </w:r>
          </w:p>
        </w:tc>
      </w:tr>
    </w:tbl>
    <w:p w14:paraId="2635CC89">
      <w:pPr>
        <w:spacing w:after="0"/>
        <w:jc w:val="both"/>
        <w:rPr>
          <w:rFonts w:hint="default" w:ascii="Times New Roman" w:hAnsi="Times New Roman" w:cs="Times New Roman"/>
          <w:sz w:val="32"/>
        </w:rPr>
        <w:sectPr>
          <w:pgSz w:w="19200" w:h="10800" w:orient="landscape"/>
          <w:pgMar w:top="0" w:right="100" w:bottom="280" w:left="40" w:header="720" w:footer="720" w:gutter="0"/>
          <w:cols w:space="720" w:num="1"/>
        </w:sectPr>
      </w:pPr>
    </w:p>
    <w:p w14:paraId="3A4E6323">
      <w:pPr>
        <w:spacing w:before="225"/>
        <w:ind w:right="0"/>
        <w:jc w:val="center"/>
        <w:rPr>
          <w:rFonts w:hint="default" w:ascii="Times New Roman" w:hAnsi="Times New Roman" w:cs="Times New Roman"/>
          <w:b/>
          <w:sz w:val="52"/>
          <w:szCs w:val="40"/>
        </w:rPr>
      </w:pPr>
    </w:p>
    <w:p w14:paraId="51B3D273">
      <w:pPr>
        <w:spacing w:before="225"/>
        <w:ind w:right="0"/>
        <w:jc w:val="center"/>
        <w:rPr>
          <w:rFonts w:hint="default" w:ascii="Times New Roman" w:hAnsi="Times New Roman" w:cs="Times New Roman"/>
          <w:b/>
          <w:sz w:val="56"/>
          <w:szCs w:val="44"/>
          <w:lang w:val="en-US"/>
        </w:rPr>
      </w:pPr>
      <w:r>
        <w:rPr>
          <w:rFonts w:hint="default" w:ascii="Times New Roman" w:hAnsi="Times New Roman" w:cs="Times New Roman"/>
          <w:b/>
          <w:sz w:val="56"/>
          <w:szCs w:val="44"/>
        </w:rPr>
        <w:t>Entry</w:t>
      </w:r>
      <w:r>
        <w:rPr>
          <w:rFonts w:hint="default" w:ascii="Times New Roman" w:hAnsi="Times New Roman" w:cs="Times New Roman"/>
          <w:b/>
          <w:spacing w:val="-6"/>
          <w:sz w:val="56"/>
          <w:szCs w:val="44"/>
        </w:rPr>
        <w:t xml:space="preserve"> </w:t>
      </w:r>
      <w:r>
        <w:rPr>
          <w:rFonts w:hint="default" w:ascii="Times New Roman" w:hAnsi="Times New Roman" w:cs="Times New Roman"/>
          <w:b/>
          <w:sz w:val="56"/>
          <w:szCs w:val="44"/>
        </w:rPr>
        <w:t>and</w:t>
      </w:r>
      <w:r>
        <w:rPr>
          <w:rFonts w:hint="default" w:ascii="Times New Roman" w:hAnsi="Times New Roman" w:cs="Times New Roman"/>
          <w:b/>
          <w:spacing w:val="-7"/>
          <w:sz w:val="56"/>
          <w:szCs w:val="44"/>
        </w:rPr>
        <w:t xml:space="preserve"> </w:t>
      </w:r>
      <w:r>
        <w:rPr>
          <w:rFonts w:hint="default" w:ascii="Times New Roman" w:hAnsi="Times New Roman" w:cs="Times New Roman"/>
          <w:b/>
          <w:sz w:val="56"/>
          <w:szCs w:val="44"/>
        </w:rPr>
        <w:t>Exi</w:t>
      </w:r>
      <w:r>
        <w:rPr>
          <w:rFonts w:hint="default" w:ascii="Times New Roman" w:hAnsi="Times New Roman" w:cs="Times New Roman"/>
          <w:b/>
          <w:sz w:val="56"/>
          <w:szCs w:val="44"/>
          <w:lang w:val="en-US"/>
        </w:rPr>
        <w:t xml:space="preserve">t </w:t>
      </w:r>
      <w:r>
        <w:rPr>
          <w:rFonts w:hint="default" w:ascii="Times New Roman" w:hAnsi="Times New Roman" w:cs="Times New Roman"/>
          <w:b/>
          <w:spacing w:val="-2"/>
          <w:sz w:val="56"/>
          <w:szCs w:val="44"/>
        </w:rPr>
        <w:t>Criteria</w:t>
      </w:r>
    </w:p>
    <w:p w14:paraId="63DCA552">
      <w:pPr>
        <w:pStyle w:val="14"/>
        <w:numPr>
          <w:ilvl w:val="0"/>
          <w:numId w:val="0"/>
        </w:numPr>
        <w:tabs>
          <w:tab w:val="left" w:pos="643"/>
          <w:tab w:val="left" w:pos="644"/>
        </w:tabs>
        <w:spacing w:before="93" w:after="0" w:line="240" w:lineRule="auto"/>
        <w:ind w:right="0" w:rightChars="0"/>
        <w:jc w:val="left"/>
        <w:rPr>
          <w:rFonts w:hint="default" w:ascii="Times New Roman" w:hAnsi="Times New Roman" w:cs="Times New Roman"/>
          <w:sz w:val="44"/>
          <w:szCs w:val="32"/>
        </w:rPr>
      </w:pPr>
      <w:r>
        <w:rPr>
          <w:rFonts w:hint="default" w:ascii="Times New Roman" w:hAnsi="Times New Roman" w:cs="Times New Roman"/>
          <w:sz w:val="44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44"/>
          <w:szCs w:val="32"/>
        </w:rPr>
        <w:t>The</w:t>
      </w:r>
      <w:r>
        <w:rPr>
          <w:rFonts w:hint="default" w:ascii="Times New Roman" w:hAnsi="Times New Roman" w:cs="Times New Roman"/>
          <w:spacing w:val="-1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below</w:t>
      </w:r>
      <w:r>
        <w:rPr>
          <w:rFonts w:hint="default" w:ascii="Times New Roman" w:hAnsi="Times New Roman" w:cs="Times New Roman"/>
          <w:spacing w:val="-13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are</w:t>
      </w:r>
      <w:r>
        <w:rPr>
          <w:rFonts w:hint="default" w:ascii="Times New Roman" w:hAnsi="Times New Roman" w:cs="Times New Roman"/>
          <w:spacing w:val="-10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the</w:t>
      </w:r>
      <w:r>
        <w:rPr>
          <w:rFonts w:hint="default" w:ascii="Times New Roman" w:hAnsi="Times New Roman" w:cs="Times New Roman"/>
          <w:spacing w:val="-10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entry</w:t>
      </w:r>
      <w:r>
        <w:rPr>
          <w:rFonts w:hint="default" w:ascii="Times New Roman" w:hAnsi="Times New Roman" w:cs="Times New Roman"/>
          <w:spacing w:val="-6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and</w:t>
      </w:r>
      <w:r>
        <w:rPr>
          <w:rFonts w:hint="default" w:ascii="Times New Roman" w:hAnsi="Times New Roman" w:cs="Times New Roman"/>
          <w:spacing w:val="-1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exit</w:t>
      </w:r>
      <w:r>
        <w:rPr>
          <w:rFonts w:hint="default" w:ascii="Times New Roman" w:hAnsi="Times New Roman" w:cs="Times New Roman"/>
          <w:spacing w:val="-9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criteria</w:t>
      </w:r>
      <w:r>
        <w:rPr>
          <w:rFonts w:hint="default" w:ascii="Times New Roman" w:hAnsi="Times New Roman" w:cs="Times New Roman"/>
          <w:spacing w:val="-1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for</w:t>
      </w:r>
      <w:r>
        <w:rPr>
          <w:rFonts w:hint="default" w:ascii="Times New Roman" w:hAnsi="Times New Roman" w:cs="Times New Roman"/>
          <w:spacing w:val="-8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every</w:t>
      </w:r>
      <w:r>
        <w:rPr>
          <w:rFonts w:hint="default" w:ascii="Times New Roman" w:hAnsi="Times New Roman" w:cs="Times New Roman"/>
          <w:spacing w:val="-9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phase</w:t>
      </w:r>
      <w:r>
        <w:rPr>
          <w:rFonts w:hint="default" w:ascii="Times New Roman" w:hAnsi="Times New Roman" w:cs="Times New Roman"/>
          <w:spacing w:val="-1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of</w:t>
      </w:r>
      <w:r>
        <w:rPr>
          <w:rFonts w:hint="default" w:ascii="Times New Roman" w:hAnsi="Times New Roman" w:cs="Times New Roman"/>
          <w:spacing w:val="-1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Software</w:t>
      </w:r>
      <w:r>
        <w:rPr>
          <w:rFonts w:hint="default" w:ascii="Times New Roman" w:hAnsi="Times New Roman" w:cs="Times New Roman"/>
          <w:spacing w:val="-10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Testing</w:t>
      </w:r>
      <w:r>
        <w:rPr>
          <w:rFonts w:hint="default" w:ascii="Times New Roman" w:hAnsi="Times New Roman" w:cs="Times New Roman"/>
          <w:spacing w:val="-1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Life</w:t>
      </w:r>
      <w:r>
        <w:rPr>
          <w:rFonts w:hint="default" w:ascii="Times New Roman" w:hAnsi="Times New Roman" w:cs="Times New Roman"/>
          <w:spacing w:val="-1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>Cycle:</w:t>
      </w:r>
    </w:p>
    <w:p w14:paraId="072A52DD">
      <w:pPr>
        <w:pStyle w:val="6"/>
        <w:spacing w:before="93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w w:val="95"/>
          <w:sz w:val="48"/>
          <w:szCs w:val="48"/>
        </w:rPr>
        <w:t>Requirement</w:t>
      </w:r>
      <w:r>
        <w:rPr>
          <w:rFonts w:hint="default" w:ascii="Times New Roman" w:hAnsi="Times New Roman" w:cs="Times New Roman"/>
          <w:spacing w:val="70"/>
          <w:sz w:val="48"/>
          <w:szCs w:val="48"/>
        </w:rPr>
        <w:t xml:space="preserve"> </w:t>
      </w:r>
      <w:r>
        <w:rPr>
          <w:rFonts w:hint="default" w:ascii="Times New Roman" w:hAnsi="Times New Roman" w:cs="Times New Roman"/>
          <w:spacing w:val="-2"/>
          <w:sz w:val="48"/>
          <w:szCs w:val="48"/>
        </w:rPr>
        <w:t>Analysis</w:t>
      </w:r>
    </w:p>
    <w:p w14:paraId="58D8AC64">
      <w:pPr>
        <w:pStyle w:val="14"/>
        <w:numPr>
          <w:ilvl w:val="0"/>
          <w:numId w:val="0"/>
        </w:numPr>
        <w:tabs>
          <w:tab w:val="left" w:pos="643"/>
          <w:tab w:val="left" w:pos="644"/>
        </w:tabs>
        <w:spacing w:before="93" w:after="0" w:line="240" w:lineRule="auto"/>
        <w:ind w:left="104" w:leftChars="0" w:right="0" w:rightChars="0"/>
        <w:jc w:val="left"/>
        <w:rPr>
          <w:rFonts w:hint="default" w:ascii="Times New Roman" w:hAnsi="Times New Roman" w:cs="Times New Roman"/>
          <w:b/>
          <w:bCs/>
          <w:sz w:val="48"/>
          <w:szCs w:val="36"/>
        </w:rPr>
      </w:pPr>
      <w:r>
        <w:rPr>
          <w:rFonts w:hint="default" w:ascii="Times New Roman" w:hAnsi="Times New Roman" w:cs="Times New Roman"/>
          <w:b/>
          <w:bCs/>
          <w:sz w:val="48"/>
          <w:szCs w:val="3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8"/>
          <w:szCs w:val="36"/>
        </w:rPr>
        <w:t>Entry</w:t>
      </w:r>
      <w:r>
        <w:rPr>
          <w:rFonts w:hint="default" w:ascii="Times New Roman" w:hAnsi="Times New Roman" w:cs="Times New Roman"/>
          <w:b/>
          <w:bCs/>
          <w:spacing w:val="-5"/>
          <w:sz w:val="48"/>
          <w:szCs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48"/>
          <w:szCs w:val="36"/>
        </w:rPr>
        <w:t>Criteria:</w:t>
      </w:r>
    </w:p>
    <w:p w14:paraId="0C181123">
      <w:pPr>
        <w:pStyle w:val="14"/>
        <w:numPr>
          <w:ilvl w:val="0"/>
          <w:numId w:val="5"/>
        </w:numPr>
        <w:tabs>
          <w:tab w:val="left" w:pos="643"/>
          <w:tab w:val="left" w:pos="644"/>
          <w:tab w:val="clear" w:pos="840"/>
        </w:tabs>
        <w:spacing w:before="93" w:after="0" w:line="249" w:lineRule="auto"/>
        <w:ind w:left="1484" w:leftChars="0" w:right="99" w:hanging="540"/>
        <w:jc w:val="left"/>
        <w:rPr>
          <w:rFonts w:hint="default" w:ascii="Times New Roman" w:hAnsi="Times New Roman" w:cs="Times New Roman"/>
          <w:sz w:val="48"/>
          <w:szCs w:val="36"/>
        </w:rPr>
      </w:pPr>
      <w:r>
        <w:rPr>
          <w:rFonts w:hint="default" w:ascii="Times New Roman" w:hAnsi="Times New Roman" w:cs="Times New Roman"/>
          <w:sz w:val="44"/>
          <w:szCs w:val="32"/>
        </w:rPr>
        <w:t>Once the testing team receives the Requirement Documents or project details about the Project which serves as the foundation for the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testing</w:t>
      </w:r>
      <w:r>
        <w:rPr>
          <w:rFonts w:hint="default" w:ascii="Times New Roman" w:hAnsi="Times New Roman" w:cs="Times New Roman"/>
          <w:spacing w:val="-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process,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providing</w:t>
      </w:r>
      <w:r>
        <w:rPr>
          <w:rFonts w:hint="default" w:ascii="Times New Roman" w:hAnsi="Times New Roman" w:cs="Times New Roman"/>
          <w:spacing w:val="-6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the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testing</w:t>
      </w:r>
      <w:r>
        <w:rPr>
          <w:rFonts w:hint="default" w:ascii="Times New Roman" w:hAnsi="Times New Roman" w:cs="Times New Roman"/>
          <w:spacing w:val="-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team with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insights</w:t>
      </w:r>
      <w:r>
        <w:rPr>
          <w:rFonts w:hint="default" w:ascii="Times New Roman" w:hAnsi="Times New Roman" w:cs="Times New Roman"/>
          <w:spacing w:val="-5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into</w:t>
      </w:r>
      <w:r>
        <w:rPr>
          <w:rFonts w:hint="default" w:ascii="Times New Roman" w:hAnsi="Times New Roman" w:cs="Times New Roman"/>
          <w:spacing w:val="-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what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needs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to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be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tested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and</w:t>
      </w:r>
      <w:r>
        <w:rPr>
          <w:rFonts w:hint="default" w:ascii="Times New Roman" w:hAnsi="Times New Roman" w:cs="Times New Roman"/>
          <w:spacing w:val="-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how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the</w:t>
      </w:r>
      <w:r>
        <w:rPr>
          <w:rFonts w:hint="default" w:ascii="Times New Roman" w:hAnsi="Times New Roman" w:cs="Times New Roman"/>
          <w:spacing w:val="-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software should</w:t>
      </w:r>
      <w:r>
        <w:rPr>
          <w:rFonts w:hint="default" w:ascii="Times New Roman" w:hAnsi="Times New Roman" w:cs="Times New Roman"/>
          <w:spacing w:val="-6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behave.</w:t>
      </w:r>
    </w:p>
    <w:p w14:paraId="0DD46381">
      <w:pPr>
        <w:pStyle w:val="14"/>
        <w:numPr>
          <w:ilvl w:val="0"/>
          <w:numId w:val="0"/>
        </w:numPr>
        <w:tabs>
          <w:tab w:val="left" w:pos="643"/>
          <w:tab w:val="left" w:pos="644"/>
        </w:tabs>
        <w:spacing w:before="79" w:after="0" w:line="240" w:lineRule="auto"/>
        <w:ind w:left="104" w:leftChars="0" w:right="0" w:rightChars="0"/>
        <w:jc w:val="left"/>
        <w:rPr>
          <w:rFonts w:hint="default" w:ascii="Times New Roman" w:hAnsi="Times New Roman" w:cs="Times New Roman"/>
          <w:b/>
          <w:bCs/>
          <w:sz w:val="48"/>
          <w:szCs w:val="36"/>
        </w:rPr>
      </w:pPr>
      <w:r>
        <w:rPr>
          <w:rFonts w:hint="default" w:ascii="Times New Roman" w:hAnsi="Times New Roman" w:cs="Times New Roman"/>
          <w:b/>
          <w:bCs/>
          <w:sz w:val="48"/>
          <w:szCs w:val="3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8"/>
          <w:szCs w:val="36"/>
        </w:rPr>
        <w:t>Exit</w:t>
      </w:r>
      <w:r>
        <w:rPr>
          <w:rFonts w:hint="default" w:ascii="Times New Roman" w:hAnsi="Times New Roman" w:cs="Times New Roman"/>
          <w:b/>
          <w:bCs/>
          <w:spacing w:val="-7"/>
          <w:sz w:val="48"/>
          <w:szCs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48"/>
          <w:szCs w:val="36"/>
        </w:rPr>
        <w:t>Criteria:</w:t>
      </w:r>
    </w:p>
    <w:p w14:paraId="2A9DB26E">
      <w:pPr>
        <w:pStyle w:val="14"/>
        <w:numPr>
          <w:ilvl w:val="1"/>
          <w:numId w:val="5"/>
        </w:numPr>
        <w:tabs>
          <w:tab w:val="left" w:pos="643"/>
          <w:tab w:val="left" w:pos="644"/>
          <w:tab w:val="clear" w:pos="840"/>
        </w:tabs>
        <w:spacing w:before="93" w:after="0" w:line="240" w:lineRule="auto"/>
        <w:ind w:left="2033" w:leftChars="0" w:right="0" w:hanging="540" w:firstLineChars="0"/>
        <w:jc w:val="left"/>
        <w:rPr>
          <w:rFonts w:hint="default" w:ascii="Times New Roman" w:hAnsi="Times New Roman" w:cs="Times New Roman"/>
          <w:sz w:val="44"/>
          <w:szCs w:val="32"/>
        </w:rPr>
      </w:pPr>
      <w:r>
        <w:rPr>
          <w:rFonts w:hint="default" w:ascii="Times New Roman" w:hAnsi="Times New Roman" w:cs="Times New Roman"/>
          <w:sz w:val="44"/>
          <w:szCs w:val="32"/>
        </w:rPr>
        <w:t>The</w:t>
      </w:r>
      <w:r>
        <w:rPr>
          <w:rFonts w:hint="default" w:ascii="Times New Roman" w:hAnsi="Times New Roman" w:cs="Times New Roman"/>
          <w:spacing w:val="-1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testing</w:t>
      </w:r>
      <w:r>
        <w:rPr>
          <w:rFonts w:hint="default" w:ascii="Times New Roman" w:hAnsi="Times New Roman" w:cs="Times New Roman"/>
          <w:spacing w:val="-13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team</w:t>
      </w:r>
      <w:r>
        <w:rPr>
          <w:rFonts w:hint="default" w:ascii="Times New Roman" w:hAnsi="Times New Roman" w:cs="Times New Roman"/>
          <w:spacing w:val="-10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should</w:t>
      </w:r>
      <w:r>
        <w:rPr>
          <w:rFonts w:hint="default" w:ascii="Times New Roman" w:hAnsi="Times New Roman" w:cs="Times New Roman"/>
          <w:spacing w:val="-15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thoroughly</w:t>
      </w:r>
      <w:r>
        <w:rPr>
          <w:rFonts w:hint="default" w:ascii="Times New Roman" w:hAnsi="Times New Roman" w:cs="Times New Roman"/>
          <w:spacing w:val="-9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explore</w:t>
      </w:r>
      <w:r>
        <w:rPr>
          <w:rFonts w:hint="default" w:ascii="Times New Roman" w:hAnsi="Times New Roman" w:cs="Times New Roman"/>
          <w:spacing w:val="-10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and</w:t>
      </w:r>
      <w:r>
        <w:rPr>
          <w:rFonts w:hint="default" w:ascii="Times New Roman" w:hAnsi="Times New Roman" w:cs="Times New Roman"/>
          <w:spacing w:val="-13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understand</w:t>
      </w:r>
      <w:r>
        <w:rPr>
          <w:rFonts w:hint="default" w:ascii="Times New Roman" w:hAnsi="Times New Roman" w:cs="Times New Roman"/>
          <w:spacing w:val="-10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each</w:t>
      </w:r>
      <w:r>
        <w:rPr>
          <w:rFonts w:hint="default" w:ascii="Times New Roman" w:hAnsi="Times New Roman" w:cs="Times New Roman"/>
          <w:spacing w:val="-13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requirement</w:t>
      </w:r>
      <w:r>
        <w:rPr>
          <w:rFonts w:hint="default" w:ascii="Times New Roman" w:hAnsi="Times New Roman" w:cs="Times New Roman"/>
          <w:spacing w:val="-9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listed</w:t>
      </w:r>
      <w:r>
        <w:rPr>
          <w:rFonts w:hint="default" w:ascii="Times New Roman" w:hAnsi="Times New Roman" w:cs="Times New Roman"/>
          <w:spacing w:val="-1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in</w:t>
      </w:r>
      <w:r>
        <w:rPr>
          <w:rFonts w:hint="default" w:ascii="Times New Roman" w:hAnsi="Times New Roman" w:cs="Times New Roman"/>
          <w:spacing w:val="-1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the</w:t>
      </w:r>
      <w:r>
        <w:rPr>
          <w:rFonts w:hint="default" w:ascii="Times New Roman" w:hAnsi="Times New Roman" w:cs="Times New Roman"/>
          <w:spacing w:val="-1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documents</w:t>
      </w:r>
      <w:r>
        <w:rPr>
          <w:rFonts w:hint="default" w:ascii="Times New Roman" w:hAnsi="Times New Roman" w:cs="Times New Roman"/>
          <w:spacing w:val="-1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or</w:t>
      </w:r>
      <w:r>
        <w:rPr>
          <w:rFonts w:hint="default" w:ascii="Times New Roman" w:hAnsi="Times New Roman" w:cs="Times New Roman"/>
          <w:spacing w:val="-9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project</w:t>
      </w:r>
      <w:r>
        <w:rPr>
          <w:rFonts w:hint="default" w:ascii="Times New Roman" w:hAnsi="Times New Roman" w:cs="Times New Roman"/>
          <w:spacing w:val="-1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>details.</w:t>
      </w:r>
    </w:p>
    <w:p w14:paraId="6434232F">
      <w:pPr>
        <w:pStyle w:val="14"/>
        <w:numPr>
          <w:ilvl w:val="1"/>
          <w:numId w:val="5"/>
        </w:numPr>
        <w:tabs>
          <w:tab w:val="left" w:pos="643"/>
          <w:tab w:val="left" w:pos="644"/>
          <w:tab w:val="clear" w:pos="840"/>
        </w:tabs>
        <w:spacing w:before="93" w:after="0" w:line="249" w:lineRule="auto"/>
        <w:ind w:left="2033" w:leftChars="0" w:right="438" w:hanging="540" w:firstLineChars="0"/>
        <w:jc w:val="left"/>
        <w:rPr>
          <w:rFonts w:hint="default" w:ascii="Times New Roman" w:hAnsi="Times New Roman" w:cs="Times New Roman"/>
          <w:sz w:val="44"/>
          <w:szCs w:val="32"/>
        </w:rPr>
      </w:pPr>
      <w:r>
        <w:rPr>
          <w:rFonts w:hint="default" w:ascii="Times New Roman" w:hAnsi="Times New Roman" w:cs="Times New Roman"/>
          <w:sz w:val="44"/>
          <w:szCs w:val="32"/>
        </w:rPr>
        <w:t>Any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doubts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or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uncertainties</w:t>
      </w:r>
      <w:r>
        <w:rPr>
          <w:rFonts w:hint="default" w:ascii="Times New Roman" w:hAnsi="Times New Roman" w:cs="Times New Roman"/>
          <w:spacing w:val="-3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regarding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the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requirements should</w:t>
      </w:r>
      <w:r>
        <w:rPr>
          <w:rFonts w:hint="default" w:ascii="Times New Roman" w:hAnsi="Times New Roman" w:cs="Times New Roman"/>
          <w:spacing w:val="-6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be</w:t>
      </w:r>
      <w:r>
        <w:rPr>
          <w:rFonts w:hint="default" w:ascii="Times New Roman" w:hAnsi="Times New Roman" w:cs="Times New Roman"/>
          <w:spacing w:val="-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addressed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and</w:t>
      </w:r>
      <w:r>
        <w:rPr>
          <w:rFonts w:hint="default" w:ascii="Times New Roman" w:hAnsi="Times New Roman" w:cs="Times New Roman"/>
          <w:spacing w:val="-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clarified</w:t>
      </w:r>
      <w:r>
        <w:rPr>
          <w:rFonts w:hint="default" w:ascii="Times New Roman" w:hAnsi="Times New Roman" w:cs="Times New Roman"/>
          <w:spacing w:val="-6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to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ensure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that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the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testing</w:t>
      </w:r>
      <w:r>
        <w:rPr>
          <w:rFonts w:hint="default" w:ascii="Times New Roman" w:hAnsi="Times New Roman" w:cs="Times New Roman"/>
          <w:spacing w:val="-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team has a clear understanding of what needs to be tested and how it should behave.</w:t>
      </w:r>
    </w:p>
    <w:p w14:paraId="6E9E4EE1">
      <w:pPr>
        <w:pStyle w:val="6"/>
        <w:rPr>
          <w:rFonts w:hint="default" w:ascii="Times New Roman" w:hAnsi="Times New Roman" w:cs="Times New Roman"/>
          <w:b/>
          <w:bCs/>
          <w:sz w:val="56"/>
          <w:szCs w:val="56"/>
        </w:rPr>
      </w:pPr>
      <w:r>
        <w:rPr>
          <w:rFonts w:hint="default" w:ascii="Times New Roman" w:hAnsi="Times New Roman" w:cs="Times New Roman"/>
          <w:spacing w:val="-4"/>
          <w:sz w:val="52"/>
          <w:szCs w:val="52"/>
        </w:rPr>
        <w:t>Test</w:t>
      </w:r>
      <w:r>
        <w:rPr>
          <w:rFonts w:hint="default" w:ascii="Times New Roman" w:hAnsi="Times New Roman" w:cs="Times New Roman"/>
          <w:spacing w:val="-14"/>
          <w:sz w:val="52"/>
          <w:szCs w:val="52"/>
        </w:rPr>
        <w:t xml:space="preserve"> </w:t>
      </w:r>
      <w:r>
        <w:rPr>
          <w:rFonts w:hint="default" w:ascii="Times New Roman" w:hAnsi="Times New Roman" w:cs="Times New Roman"/>
          <w:spacing w:val="-2"/>
          <w:sz w:val="52"/>
          <w:szCs w:val="52"/>
        </w:rPr>
        <w:t>Planning</w:t>
      </w:r>
    </w:p>
    <w:p w14:paraId="22137992">
      <w:pPr>
        <w:pStyle w:val="14"/>
        <w:numPr>
          <w:ilvl w:val="0"/>
          <w:numId w:val="0"/>
        </w:numPr>
        <w:tabs>
          <w:tab w:val="left" w:pos="643"/>
          <w:tab w:val="left" w:pos="644"/>
        </w:tabs>
        <w:spacing w:before="93" w:after="0" w:line="240" w:lineRule="auto"/>
        <w:ind w:left="104" w:leftChars="0" w:right="0" w:rightChars="0"/>
        <w:jc w:val="left"/>
        <w:rPr>
          <w:rFonts w:hint="default" w:ascii="Times New Roman" w:hAnsi="Times New Roman" w:cs="Times New Roman"/>
          <w:sz w:val="44"/>
          <w:szCs w:val="32"/>
        </w:rPr>
      </w:pPr>
      <w:r>
        <w:rPr>
          <w:rFonts w:hint="default" w:ascii="Times New Roman" w:hAnsi="Times New Roman" w:cs="Times New Roman"/>
          <w:b/>
          <w:bCs/>
          <w:sz w:val="48"/>
          <w:szCs w:val="3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8"/>
          <w:szCs w:val="36"/>
        </w:rPr>
        <w:t>Entry</w:t>
      </w:r>
      <w:r>
        <w:rPr>
          <w:rFonts w:hint="default" w:ascii="Times New Roman" w:hAnsi="Times New Roman" w:cs="Times New Roman"/>
          <w:b/>
          <w:bCs/>
          <w:spacing w:val="-5"/>
          <w:sz w:val="48"/>
          <w:szCs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48"/>
          <w:szCs w:val="36"/>
        </w:rPr>
        <w:t>Criteria:</w:t>
      </w:r>
    </w:p>
    <w:p w14:paraId="6CFDB0D6">
      <w:pPr>
        <w:pStyle w:val="14"/>
        <w:numPr>
          <w:ilvl w:val="1"/>
          <w:numId w:val="5"/>
        </w:numPr>
        <w:tabs>
          <w:tab w:val="left" w:pos="643"/>
          <w:tab w:val="left" w:pos="644"/>
          <w:tab w:val="clear" w:pos="840"/>
        </w:tabs>
        <w:spacing w:before="93" w:after="0" w:line="240" w:lineRule="auto"/>
        <w:ind w:left="2033" w:leftChars="0" w:right="0" w:hanging="540" w:firstLineChars="0"/>
        <w:jc w:val="left"/>
        <w:rPr>
          <w:rFonts w:hint="default" w:ascii="Times New Roman" w:hAnsi="Times New Roman" w:cs="Times New Roman"/>
          <w:sz w:val="44"/>
          <w:szCs w:val="32"/>
        </w:rPr>
      </w:pPr>
      <w:r>
        <w:rPr>
          <w:rFonts w:hint="default" w:ascii="Times New Roman" w:hAnsi="Times New Roman" w:cs="Times New Roman"/>
          <w:sz w:val="44"/>
          <w:szCs w:val="32"/>
        </w:rPr>
        <w:t>Testable</w:t>
      </w:r>
      <w:r>
        <w:rPr>
          <w:rFonts w:hint="default" w:ascii="Times New Roman" w:hAnsi="Times New Roman" w:cs="Times New Roman"/>
          <w:spacing w:val="-17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Requirements</w:t>
      </w:r>
      <w:r>
        <w:rPr>
          <w:rFonts w:hint="default" w:ascii="Times New Roman" w:hAnsi="Times New Roman" w:cs="Times New Roman"/>
          <w:spacing w:val="-13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derived</w:t>
      </w:r>
      <w:r>
        <w:rPr>
          <w:rFonts w:hint="default" w:ascii="Times New Roman" w:hAnsi="Times New Roman" w:cs="Times New Roman"/>
          <w:spacing w:val="-17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from</w:t>
      </w:r>
      <w:r>
        <w:rPr>
          <w:rFonts w:hint="default" w:ascii="Times New Roman" w:hAnsi="Times New Roman" w:cs="Times New Roman"/>
          <w:spacing w:val="-1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the</w:t>
      </w:r>
      <w:r>
        <w:rPr>
          <w:rFonts w:hint="default" w:ascii="Times New Roman" w:hAnsi="Times New Roman" w:cs="Times New Roman"/>
          <w:spacing w:val="-1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given</w:t>
      </w:r>
      <w:r>
        <w:rPr>
          <w:rFonts w:hint="default" w:ascii="Times New Roman" w:hAnsi="Times New Roman" w:cs="Times New Roman"/>
          <w:spacing w:val="-18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Requirements</w:t>
      </w:r>
      <w:r>
        <w:rPr>
          <w:rFonts w:hint="default" w:ascii="Times New Roman" w:hAnsi="Times New Roman" w:cs="Times New Roman"/>
          <w:spacing w:val="-13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Documents</w:t>
      </w:r>
      <w:r>
        <w:rPr>
          <w:rFonts w:hint="default" w:ascii="Times New Roman" w:hAnsi="Times New Roman" w:cs="Times New Roman"/>
          <w:spacing w:val="-15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or</w:t>
      </w:r>
      <w:r>
        <w:rPr>
          <w:rFonts w:hint="default" w:ascii="Times New Roman" w:hAnsi="Times New Roman" w:cs="Times New Roman"/>
          <w:spacing w:val="-15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Project</w:t>
      </w:r>
      <w:r>
        <w:rPr>
          <w:rFonts w:hint="default" w:ascii="Times New Roman" w:hAnsi="Times New Roman" w:cs="Times New Roman"/>
          <w:spacing w:val="-1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>details</w:t>
      </w:r>
    </w:p>
    <w:p w14:paraId="1C78E212">
      <w:pPr>
        <w:pStyle w:val="14"/>
        <w:numPr>
          <w:ilvl w:val="1"/>
          <w:numId w:val="5"/>
        </w:numPr>
        <w:tabs>
          <w:tab w:val="left" w:pos="643"/>
          <w:tab w:val="left" w:pos="644"/>
          <w:tab w:val="clear" w:pos="840"/>
        </w:tabs>
        <w:spacing w:before="94" w:after="0" w:line="249" w:lineRule="auto"/>
        <w:ind w:left="2033" w:leftChars="0" w:right="438" w:hanging="540" w:firstLineChars="0"/>
        <w:jc w:val="left"/>
        <w:rPr>
          <w:rFonts w:hint="default" w:ascii="Times New Roman" w:hAnsi="Times New Roman" w:cs="Times New Roman"/>
          <w:sz w:val="44"/>
          <w:szCs w:val="32"/>
        </w:rPr>
      </w:pPr>
      <w:r>
        <w:rPr>
          <w:rFonts w:hint="default" w:ascii="Times New Roman" w:hAnsi="Times New Roman" w:cs="Times New Roman"/>
          <w:sz w:val="44"/>
          <w:szCs w:val="32"/>
        </w:rPr>
        <w:t>Any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doubts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or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uncertainties</w:t>
      </w:r>
      <w:r>
        <w:rPr>
          <w:rFonts w:hint="default" w:ascii="Times New Roman" w:hAnsi="Times New Roman" w:cs="Times New Roman"/>
          <w:spacing w:val="-3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regarding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the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requirements should</w:t>
      </w:r>
      <w:r>
        <w:rPr>
          <w:rFonts w:hint="default" w:ascii="Times New Roman" w:hAnsi="Times New Roman" w:cs="Times New Roman"/>
          <w:spacing w:val="-6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be</w:t>
      </w:r>
      <w:r>
        <w:rPr>
          <w:rFonts w:hint="default" w:ascii="Times New Roman" w:hAnsi="Times New Roman" w:cs="Times New Roman"/>
          <w:spacing w:val="-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addressed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and</w:t>
      </w:r>
      <w:r>
        <w:rPr>
          <w:rFonts w:hint="default" w:ascii="Times New Roman" w:hAnsi="Times New Roman" w:cs="Times New Roman"/>
          <w:spacing w:val="-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clarified</w:t>
      </w:r>
      <w:r>
        <w:rPr>
          <w:rFonts w:hint="default" w:ascii="Times New Roman" w:hAnsi="Times New Roman" w:cs="Times New Roman"/>
          <w:spacing w:val="-6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to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ensure</w:t>
      </w:r>
      <w:r>
        <w:rPr>
          <w:rFonts w:hint="default" w:ascii="Times New Roman" w:hAnsi="Times New Roman" w:cs="Times New Roman"/>
          <w:spacing w:val="-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that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the</w:t>
      </w:r>
      <w:r>
        <w:rPr>
          <w:rFonts w:hint="default" w:ascii="Times New Roman" w:hAnsi="Times New Roman" w:cs="Times New Roman"/>
          <w:spacing w:val="-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testing</w:t>
      </w:r>
      <w:r>
        <w:rPr>
          <w:rFonts w:hint="default" w:ascii="Times New Roman" w:hAnsi="Times New Roman" w:cs="Times New Roman"/>
          <w:spacing w:val="-4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team has a clear understanding of what needs to be tested and how it should behave.</w:t>
      </w:r>
    </w:p>
    <w:p w14:paraId="0A999085">
      <w:pPr>
        <w:pStyle w:val="14"/>
        <w:numPr>
          <w:ilvl w:val="0"/>
          <w:numId w:val="0"/>
        </w:numPr>
        <w:tabs>
          <w:tab w:val="left" w:pos="643"/>
          <w:tab w:val="left" w:pos="644"/>
        </w:tabs>
        <w:spacing w:before="79" w:after="0" w:line="240" w:lineRule="auto"/>
        <w:ind w:left="104" w:leftChars="0" w:right="0" w:rightChars="0"/>
        <w:jc w:val="left"/>
        <w:rPr>
          <w:rFonts w:hint="default" w:ascii="Times New Roman" w:hAnsi="Times New Roman" w:cs="Times New Roman"/>
          <w:b/>
          <w:bCs/>
          <w:sz w:val="48"/>
          <w:szCs w:val="36"/>
        </w:rPr>
      </w:pPr>
      <w:r>
        <w:rPr>
          <w:rFonts w:hint="default" w:ascii="Times New Roman" w:hAnsi="Times New Roman" w:cs="Times New Roman"/>
          <w:b/>
          <w:bCs/>
          <w:sz w:val="48"/>
          <w:szCs w:val="36"/>
          <w:lang w:val="en-US"/>
        </w:rPr>
        <w:tab/>
      </w:r>
      <w:r>
        <w:rPr>
          <w:rFonts w:hint="default" w:ascii="Times New Roman" w:hAnsi="Times New Roman" w:cs="Times New Roman"/>
          <w:b/>
          <w:bCs/>
          <w:sz w:val="48"/>
          <w:szCs w:val="36"/>
        </w:rPr>
        <w:t>Exit</w:t>
      </w:r>
      <w:r>
        <w:rPr>
          <w:rFonts w:hint="default" w:ascii="Times New Roman" w:hAnsi="Times New Roman" w:cs="Times New Roman"/>
          <w:b/>
          <w:bCs/>
          <w:spacing w:val="-7"/>
          <w:sz w:val="48"/>
          <w:szCs w:val="36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48"/>
          <w:szCs w:val="36"/>
        </w:rPr>
        <w:t>Criteria:</w:t>
      </w:r>
    </w:p>
    <w:p w14:paraId="4C7F492B">
      <w:pPr>
        <w:pStyle w:val="14"/>
        <w:numPr>
          <w:ilvl w:val="1"/>
          <w:numId w:val="5"/>
        </w:numPr>
        <w:bidi w:val="0"/>
        <w:ind w:left="2033" w:leftChars="0" w:hanging="540" w:firstLineChars="0"/>
        <w:rPr>
          <w:rFonts w:hint="default" w:ascii="Times New Roman" w:hAnsi="Times New Roman" w:cs="Times New Roman"/>
          <w:sz w:val="44"/>
          <w:szCs w:val="32"/>
        </w:rPr>
        <w:sectPr>
          <w:type w:val="continuous"/>
          <w:pgSz w:w="19200" w:h="10800" w:orient="landscape"/>
          <w:pgMar w:top="780" w:right="100" w:bottom="274" w:left="43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44"/>
          <w:szCs w:val="32"/>
        </w:rPr>
        <w:t>Test</w:t>
      </w:r>
      <w:r>
        <w:rPr>
          <w:rFonts w:hint="default" w:ascii="Times New Roman" w:hAnsi="Times New Roman" w:cs="Times New Roman"/>
          <w:spacing w:val="-6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Plan</w:t>
      </w:r>
      <w:r>
        <w:rPr>
          <w:rFonts w:hint="default" w:ascii="Times New Roman" w:hAnsi="Times New Roman" w:cs="Times New Roman"/>
          <w:spacing w:val="-11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document</w:t>
      </w:r>
      <w:r>
        <w:rPr>
          <w:rFonts w:hint="default" w:ascii="Times New Roman" w:hAnsi="Times New Roman" w:cs="Times New Roman"/>
          <w:spacing w:val="-6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which</w:t>
      </w:r>
      <w:r>
        <w:rPr>
          <w:rFonts w:hint="default" w:ascii="Times New Roman" w:hAnsi="Times New Roman" w:cs="Times New Roman"/>
          <w:spacing w:val="-9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includes</w:t>
      </w:r>
      <w:r>
        <w:rPr>
          <w:rFonts w:hint="default" w:ascii="Times New Roman" w:hAnsi="Times New Roman" w:cs="Times New Roman"/>
          <w:spacing w:val="-12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the</w:t>
      </w:r>
      <w:r>
        <w:rPr>
          <w:rFonts w:hint="default" w:ascii="Times New Roman" w:hAnsi="Times New Roman" w:cs="Times New Roman"/>
          <w:spacing w:val="-10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Test</w:t>
      </w:r>
      <w:r>
        <w:rPr>
          <w:rFonts w:hint="default" w:ascii="Times New Roman" w:hAnsi="Times New Roman" w:cs="Times New Roman"/>
          <w:spacing w:val="-6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Strategy, which</w:t>
      </w:r>
      <w:r>
        <w:rPr>
          <w:rFonts w:hint="default" w:ascii="Times New Roman" w:hAnsi="Times New Roman" w:cs="Times New Roman"/>
          <w:spacing w:val="-9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provides</w:t>
      </w:r>
      <w:r>
        <w:rPr>
          <w:rFonts w:hint="default" w:ascii="Times New Roman" w:hAnsi="Times New Roman" w:cs="Times New Roman"/>
          <w:spacing w:val="-10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a</w:t>
      </w:r>
      <w:r>
        <w:rPr>
          <w:rFonts w:hint="default" w:ascii="Times New Roman" w:hAnsi="Times New Roman" w:cs="Times New Roman"/>
          <w:spacing w:val="-7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high-level</w:t>
      </w:r>
      <w:r>
        <w:rPr>
          <w:rFonts w:hint="default" w:ascii="Times New Roman" w:hAnsi="Times New Roman" w:cs="Times New Roman"/>
          <w:spacing w:val="-13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overview</w:t>
      </w:r>
      <w:r>
        <w:rPr>
          <w:rFonts w:hint="default" w:ascii="Times New Roman" w:hAnsi="Times New Roman" w:cs="Times New Roman"/>
          <w:spacing w:val="-9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of</w:t>
      </w:r>
      <w:r>
        <w:rPr>
          <w:rFonts w:hint="default" w:ascii="Times New Roman" w:hAnsi="Times New Roman" w:cs="Times New Roman"/>
          <w:spacing w:val="-7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how</w:t>
      </w:r>
      <w:r>
        <w:rPr>
          <w:rFonts w:hint="default" w:ascii="Times New Roman" w:hAnsi="Times New Roman" w:cs="Times New Roman"/>
          <w:spacing w:val="-9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testing</w:t>
      </w:r>
      <w:r>
        <w:rPr>
          <w:rFonts w:hint="default" w:ascii="Times New Roman" w:hAnsi="Times New Roman" w:cs="Times New Roman"/>
          <w:spacing w:val="-9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will</w:t>
      </w:r>
      <w:r>
        <w:rPr>
          <w:rFonts w:hint="default" w:ascii="Times New Roman" w:hAnsi="Times New Roman" w:cs="Times New Roman"/>
          <w:spacing w:val="-10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be</w:t>
      </w:r>
      <w:r>
        <w:rPr>
          <w:rFonts w:hint="default" w:ascii="Times New Roman" w:hAnsi="Times New Roman" w:cs="Times New Roman"/>
          <w:spacing w:val="-9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conducted.</w:t>
      </w:r>
      <w:r>
        <w:rPr>
          <w:rFonts w:hint="default" w:ascii="Times New Roman" w:hAnsi="Times New Roman" w:cs="Times New Roman"/>
          <w:spacing w:val="-6"/>
          <w:sz w:val="44"/>
          <w:szCs w:val="32"/>
        </w:rPr>
        <w:t xml:space="preserve"> </w:t>
      </w:r>
      <w:r>
        <w:rPr>
          <w:rFonts w:hint="default" w:ascii="Times New Roman" w:hAnsi="Times New Roman" w:cs="Times New Roman"/>
          <w:sz w:val="44"/>
          <w:szCs w:val="32"/>
        </w:rPr>
        <w:t>is signed-off by the Client (</w:t>
      </w:r>
      <w:r>
        <w:rPr>
          <w:rFonts w:hint="default" w:ascii="Times New Roman" w:hAnsi="Times New Roman" w:cs="Times New Roman"/>
          <w:sz w:val="44"/>
          <w:szCs w:val="32"/>
          <w:lang w:val="en-US"/>
        </w:rPr>
        <w:t>Event Spark Web Application</w:t>
      </w:r>
      <w:r>
        <w:rPr>
          <w:rFonts w:hint="default" w:ascii="Times New Roman" w:hAnsi="Times New Roman" w:cs="Times New Roman"/>
          <w:sz w:val="44"/>
          <w:szCs w:val="32"/>
        </w:rPr>
        <w:t>)</w:t>
      </w:r>
    </w:p>
    <w:p w14:paraId="431CDD11">
      <w:pPr>
        <w:pStyle w:val="5"/>
        <w:spacing w:before="70"/>
        <w:ind w:left="0" w:leftChars="0" w:firstLine="0" w:firstLineChars="0"/>
        <w:rPr>
          <w:rFonts w:hint="default" w:ascii="Times New Roman" w:hAnsi="Times New Roman" w:cs="Times New Roman"/>
          <w:b/>
          <w:bCs/>
          <w:sz w:val="48"/>
          <w:szCs w:val="48"/>
        </w:rPr>
      </w:pPr>
      <w:r>
        <w:rPr>
          <w:rFonts w:hint="default" w:ascii="Times New Roman" w:hAnsi="Times New Roman" w:cs="Times New Roman"/>
          <w:spacing w:val="-2"/>
          <w:sz w:val="48"/>
          <w:szCs w:val="48"/>
        </w:rPr>
        <w:t>Test</w:t>
      </w:r>
      <w:r>
        <w:rPr>
          <w:rFonts w:hint="default" w:ascii="Times New Roman" w:hAnsi="Times New Roman" w:cs="Times New Roman"/>
          <w:spacing w:val="-21"/>
          <w:sz w:val="48"/>
          <w:szCs w:val="48"/>
        </w:rPr>
        <w:t xml:space="preserve"> </w:t>
      </w:r>
      <w:r>
        <w:rPr>
          <w:rFonts w:hint="default" w:ascii="Times New Roman" w:hAnsi="Times New Roman" w:cs="Times New Roman"/>
          <w:spacing w:val="-2"/>
          <w:sz w:val="48"/>
          <w:szCs w:val="48"/>
        </w:rPr>
        <w:t>Designing</w:t>
      </w:r>
    </w:p>
    <w:p w14:paraId="3D887BC8">
      <w:pPr>
        <w:pStyle w:val="14"/>
        <w:numPr>
          <w:ilvl w:val="0"/>
          <w:numId w:val="0"/>
        </w:numPr>
        <w:tabs>
          <w:tab w:val="left" w:pos="1193"/>
          <w:tab w:val="left" w:pos="1194"/>
        </w:tabs>
        <w:spacing w:before="18" w:after="0" w:line="240" w:lineRule="auto"/>
        <w:ind w:right="0" w:rightChars="0" w:firstLine="240" w:firstLineChars="50"/>
        <w:jc w:val="left"/>
        <w:rPr>
          <w:rFonts w:hint="default" w:ascii="Times New Roman" w:hAnsi="Times New Roman" w:cs="Times New Roman"/>
          <w:b/>
          <w:bCs/>
          <w:spacing w:val="-2"/>
          <w:sz w:val="48"/>
          <w:szCs w:val="32"/>
        </w:rPr>
      </w:pPr>
      <w:r>
        <w:rPr>
          <w:rFonts w:hint="default" w:ascii="Times New Roman" w:hAnsi="Times New Roman" w:cs="Times New Roman"/>
          <w:b/>
          <w:bCs/>
          <w:sz w:val="48"/>
          <w:szCs w:val="32"/>
        </w:rPr>
        <w:t>Entry</w:t>
      </w:r>
      <w:r>
        <w:rPr>
          <w:rFonts w:hint="default" w:ascii="Times New Roman" w:hAnsi="Times New Roman" w:cs="Times New Roman"/>
          <w:b/>
          <w:bCs/>
          <w:spacing w:val="-1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48"/>
          <w:szCs w:val="32"/>
        </w:rPr>
        <w:t>Criteria:</w:t>
      </w:r>
    </w:p>
    <w:p w14:paraId="0F7FEDA7">
      <w:pPr>
        <w:pStyle w:val="14"/>
        <w:numPr>
          <w:ilvl w:val="1"/>
          <w:numId w:val="5"/>
        </w:numPr>
        <w:tabs>
          <w:tab w:val="left" w:pos="1193"/>
          <w:tab w:val="left" w:pos="1194"/>
          <w:tab w:val="clear" w:pos="840"/>
        </w:tabs>
        <w:spacing w:before="18" w:after="0" w:line="380" w:lineRule="exact"/>
        <w:ind w:left="2033" w:leftChars="0" w:right="0" w:hanging="541"/>
        <w:jc w:val="left"/>
        <w:rPr>
          <w:rFonts w:hint="default" w:ascii="Times New Roman" w:hAnsi="Times New Roman" w:cs="Times New Roman"/>
          <w:sz w:val="44"/>
          <w:szCs w:val="28"/>
        </w:rPr>
      </w:pPr>
      <w:r>
        <w:rPr>
          <w:rFonts w:hint="default" w:ascii="Times New Roman" w:hAnsi="Times New Roman" w:cs="Times New Roman"/>
          <w:sz w:val="44"/>
          <w:szCs w:val="28"/>
        </w:rPr>
        <w:t>The</w:t>
      </w:r>
      <w:r>
        <w:rPr>
          <w:rFonts w:hint="default" w:ascii="Times New Roman" w:hAnsi="Times New Roman" w:cs="Times New Roman"/>
          <w:spacing w:val="-21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Test</w:t>
      </w:r>
      <w:r>
        <w:rPr>
          <w:rFonts w:hint="default" w:ascii="Times New Roman" w:hAnsi="Times New Roman" w:cs="Times New Roman"/>
          <w:spacing w:val="-11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Plan</w:t>
      </w:r>
      <w:r>
        <w:rPr>
          <w:rFonts w:hint="default" w:ascii="Times New Roman" w:hAnsi="Times New Roman" w:cs="Times New Roman"/>
          <w:spacing w:val="-8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document</w:t>
      </w:r>
      <w:r>
        <w:rPr>
          <w:rFonts w:hint="default" w:ascii="Times New Roman" w:hAnsi="Times New Roman" w:cs="Times New Roman"/>
          <w:spacing w:val="-7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needs</w:t>
      </w:r>
      <w:r>
        <w:rPr>
          <w:rFonts w:hint="default" w:ascii="Times New Roman" w:hAnsi="Times New Roman" w:cs="Times New Roman"/>
          <w:spacing w:val="-7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to</w:t>
      </w:r>
      <w:r>
        <w:rPr>
          <w:rFonts w:hint="default" w:ascii="Times New Roman" w:hAnsi="Times New Roman" w:cs="Times New Roman"/>
          <w:spacing w:val="-12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be</w:t>
      </w:r>
      <w:r>
        <w:rPr>
          <w:rFonts w:hint="default" w:ascii="Times New Roman" w:hAnsi="Times New Roman" w:cs="Times New Roman"/>
          <w:spacing w:val="-9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reviewed</w:t>
      </w:r>
      <w:r>
        <w:rPr>
          <w:rFonts w:hint="default" w:ascii="Times New Roman" w:hAnsi="Times New Roman" w:cs="Times New Roman"/>
          <w:spacing w:val="-2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and</w:t>
      </w:r>
      <w:r>
        <w:rPr>
          <w:rFonts w:hint="default" w:ascii="Times New Roman" w:hAnsi="Times New Roman" w:cs="Times New Roman"/>
          <w:spacing w:val="-8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approved</w:t>
      </w:r>
      <w:r>
        <w:rPr>
          <w:rFonts w:hint="default" w:ascii="Times New Roman" w:hAnsi="Times New Roman" w:cs="Times New Roman"/>
          <w:spacing w:val="-6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by</w:t>
      </w:r>
      <w:r>
        <w:rPr>
          <w:rFonts w:hint="default" w:ascii="Times New Roman" w:hAnsi="Times New Roman" w:cs="Times New Roman"/>
          <w:spacing w:val="-9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the</w:t>
      </w:r>
      <w:r>
        <w:rPr>
          <w:rFonts w:hint="default" w:ascii="Times New Roman" w:hAnsi="Times New Roman" w:cs="Times New Roman"/>
          <w:spacing w:val="-11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client</w:t>
      </w:r>
      <w:r>
        <w:rPr>
          <w:rFonts w:hint="default" w:ascii="Times New Roman" w:hAnsi="Times New Roman" w:cs="Times New Roman"/>
          <w:spacing w:val="-8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and</w:t>
      </w:r>
      <w:r>
        <w:rPr>
          <w:rFonts w:hint="default" w:ascii="Times New Roman" w:hAnsi="Times New Roman" w:cs="Times New Roman"/>
          <w:spacing w:val="-9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then</w:t>
      </w:r>
      <w:r>
        <w:rPr>
          <w:rFonts w:hint="default" w:ascii="Times New Roman" w:hAnsi="Times New Roman" w:cs="Times New Roman"/>
          <w:spacing w:val="-15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Test</w:t>
      </w:r>
      <w:r>
        <w:rPr>
          <w:rFonts w:hint="default" w:ascii="Times New Roman" w:hAnsi="Times New Roman" w:cs="Times New Roman"/>
          <w:spacing w:val="-12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pacing w:val="-4"/>
          <w:sz w:val="44"/>
          <w:szCs w:val="28"/>
        </w:rPr>
        <w:t>Plan</w:t>
      </w:r>
    </w:p>
    <w:p w14:paraId="0CA2509B">
      <w:pPr>
        <w:spacing w:before="0" w:line="380" w:lineRule="exact"/>
        <w:ind w:left="1193" w:right="0" w:firstLine="0"/>
        <w:jc w:val="left"/>
        <w:rPr>
          <w:rFonts w:hint="default" w:ascii="Times New Roman" w:hAnsi="Times New Roman" w:cs="Times New Roman"/>
          <w:sz w:val="44"/>
          <w:szCs w:val="28"/>
        </w:rPr>
      </w:pPr>
      <w:r>
        <w:rPr>
          <w:rFonts w:hint="default" w:ascii="Times New Roman" w:hAnsi="Times New Roman" w:cs="Times New Roman"/>
          <w:sz w:val="44"/>
          <w:szCs w:val="28"/>
        </w:rPr>
        <w:t>Document</w:t>
      </w:r>
      <w:r>
        <w:rPr>
          <w:rFonts w:hint="default" w:ascii="Times New Roman" w:hAnsi="Times New Roman" w:cs="Times New Roman"/>
          <w:spacing w:val="-4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is</w:t>
      </w:r>
      <w:r>
        <w:rPr>
          <w:rFonts w:hint="default" w:ascii="Times New Roman" w:hAnsi="Times New Roman" w:cs="Times New Roman"/>
          <w:spacing w:val="-6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signed-off</w:t>
      </w:r>
      <w:r>
        <w:rPr>
          <w:rFonts w:hint="default" w:ascii="Times New Roman" w:hAnsi="Times New Roman" w:cs="Times New Roman"/>
          <w:spacing w:val="-3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by</w:t>
      </w:r>
      <w:r>
        <w:rPr>
          <w:rFonts w:hint="default" w:ascii="Times New Roman" w:hAnsi="Times New Roman" w:cs="Times New Roman"/>
          <w:spacing w:val="-6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the</w:t>
      </w:r>
      <w:r>
        <w:rPr>
          <w:rFonts w:hint="default" w:ascii="Times New Roman" w:hAnsi="Times New Roman" w:cs="Times New Roman"/>
          <w:spacing w:val="-6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28"/>
        </w:rPr>
        <w:t>Client</w:t>
      </w:r>
    </w:p>
    <w:p w14:paraId="4D8362D8">
      <w:pPr>
        <w:pStyle w:val="14"/>
        <w:numPr>
          <w:ilvl w:val="0"/>
          <w:numId w:val="0"/>
        </w:numPr>
        <w:tabs>
          <w:tab w:val="left" w:pos="1193"/>
          <w:tab w:val="left" w:pos="1194"/>
        </w:tabs>
        <w:spacing w:before="19" w:after="0" w:line="240" w:lineRule="auto"/>
        <w:ind w:right="0" w:rightChars="0"/>
        <w:jc w:val="left"/>
        <w:rPr>
          <w:rFonts w:hint="default" w:ascii="Times New Roman" w:hAnsi="Times New Roman" w:cs="Times New Roman"/>
          <w:b/>
          <w:bCs/>
          <w:sz w:val="48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sz w:val="48"/>
          <w:szCs w:val="32"/>
          <w:lang w:val="en-US"/>
        </w:rPr>
        <w:tab/>
      </w:r>
    </w:p>
    <w:p w14:paraId="565A8E2F">
      <w:pPr>
        <w:pStyle w:val="14"/>
        <w:numPr>
          <w:ilvl w:val="0"/>
          <w:numId w:val="0"/>
        </w:numPr>
        <w:tabs>
          <w:tab w:val="left" w:pos="1193"/>
          <w:tab w:val="left" w:pos="1194"/>
        </w:tabs>
        <w:spacing w:before="19" w:after="0" w:line="240" w:lineRule="auto"/>
        <w:ind w:right="0" w:rightChars="0" w:firstLine="240" w:firstLineChars="50"/>
        <w:jc w:val="left"/>
        <w:rPr>
          <w:rFonts w:hint="default" w:ascii="Times New Roman" w:hAnsi="Times New Roman" w:cs="Times New Roman"/>
          <w:b/>
          <w:bCs/>
          <w:sz w:val="48"/>
          <w:szCs w:val="32"/>
        </w:rPr>
      </w:pPr>
      <w:r>
        <w:rPr>
          <w:rFonts w:hint="default" w:ascii="Times New Roman" w:hAnsi="Times New Roman" w:cs="Times New Roman"/>
          <w:b/>
          <w:bCs/>
          <w:sz w:val="48"/>
          <w:szCs w:val="32"/>
        </w:rPr>
        <w:t>Exit</w:t>
      </w:r>
      <w:r>
        <w:rPr>
          <w:rFonts w:hint="default" w:ascii="Times New Roman" w:hAnsi="Times New Roman" w:cs="Times New Roman"/>
          <w:b/>
          <w:bCs/>
          <w:spacing w:val="-2"/>
          <w:sz w:val="48"/>
          <w:szCs w:val="32"/>
        </w:rPr>
        <w:t xml:space="preserve"> Criteria:</w:t>
      </w:r>
    </w:p>
    <w:p w14:paraId="20673C0A">
      <w:pPr>
        <w:pStyle w:val="14"/>
        <w:numPr>
          <w:ilvl w:val="1"/>
          <w:numId w:val="5"/>
        </w:numPr>
        <w:tabs>
          <w:tab w:val="left" w:pos="1193"/>
          <w:tab w:val="left" w:pos="1194"/>
          <w:tab w:val="clear" w:pos="840"/>
        </w:tabs>
        <w:spacing w:before="75" w:after="0" w:line="199" w:lineRule="auto"/>
        <w:ind w:left="2033" w:leftChars="0" w:right="1774" w:hanging="540"/>
        <w:jc w:val="left"/>
        <w:rPr>
          <w:rFonts w:hint="default" w:ascii="Times New Roman" w:hAnsi="Times New Roman" w:cs="Times New Roman"/>
          <w:sz w:val="44"/>
          <w:szCs w:val="28"/>
        </w:rPr>
      </w:pPr>
      <w:r>
        <w:rPr>
          <w:rFonts w:hint="default" w:ascii="Times New Roman" w:hAnsi="Times New Roman" w:cs="Times New Roman"/>
          <w:sz w:val="44"/>
          <w:szCs w:val="28"/>
        </w:rPr>
        <w:t>Test</w:t>
      </w:r>
      <w:r>
        <w:rPr>
          <w:rFonts w:hint="default" w:ascii="Times New Roman" w:hAnsi="Times New Roman" w:cs="Times New Roman"/>
          <w:spacing w:val="-12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Scenarios</w:t>
      </w:r>
      <w:r>
        <w:rPr>
          <w:rFonts w:hint="default" w:ascii="Times New Roman" w:hAnsi="Times New Roman" w:cs="Times New Roman"/>
          <w:spacing w:val="-8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and</w:t>
      </w:r>
      <w:r>
        <w:rPr>
          <w:rFonts w:hint="default" w:ascii="Times New Roman" w:hAnsi="Times New Roman" w:cs="Times New Roman"/>
          <w:spacing w:val="-16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Test</w:t>
      </w:r>
      <w:r>
        <w:rPr>
          <w:rFonts w:hint="default" w:ascii="Times New Roman" w:hAnsi="Times New Roman" w:cs="Times New Roman"/>
          <w:spacing w:val="-12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Cases</w:t>
      </w:r>
      <w:r>
        <w:rPr>
          <w:rFonts w:hint="default" w:ascii="Times New Roman" w:hAnsi="Times New Roman" w:cs="Times New Roman"/>
          <w:spacing w:val="-10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Documents</w:t>
      </w:r>
      <w:r>
        <w:rPr>
          <w:rFonts w:hint="default" w:ascii="Times New Roman" w:hAnsi="Times New Roman" w:cs="Times New Roman"/>
          <w:spacing w:val="-8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are</w:t>
      </w:r>
      <w:r>
        <w:rPr>
          <w:rFonts w:hint="default" w:ascii="Times New Roman" w:hAnsi="Times New Roman" w:cs="Times New Roman"/>
          <w:spacing w:val="-9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prepared,</w:t>
      </w:r>
      <w:r>
        <w:rPr>
          <w:rFonts w:hint="default" w:ascii="Times New Roman" w:hAnsi="Times New Roman" w:cs="Times New Roman"/>
          <w:spacing w:val="-8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they</w:t>
      </w:r>
      <w:r>
        <w:rPr>
          <w:rFonts w:hint="default" w:ascii="Times New Roman" w:hAnsi="Times New Roman" w:cs="Times New Roman"/>
          <w:spacing w:val="-10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need</w:t>
      </w:r>
      <w:r>
        <w:rPr>
          <w:rFonts w:hint="default" w:ascii="Times New Roman" w:hAnsi="Times New Roman" w:cs="Times New Roman"/>
          <w:spacing w:val="-9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to</w:t>
      </w:r>
      <w:r>
        <w:rPr>
          <w:rFonts w:hint="default" w:ascii="Times New Roman" w:hAnsi="Times New Roman" w:cs="Times New Roman"/>
          <w:spacing w:val="-10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be</w:t>
      </w:r>
      <w:r>
        <w:rPr>
          <w:rFonts w:hint="default" w:ascii="Times New Roman" w:hAnsi="Times New Roman" w:cs="Times New Roman"/>
          <w:spacing w:val="-12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reviewed</w:t>
      </w:r>
      <w:r>
        <w:rPr>
          <w:rFonts w:hint="default" w:ascii="Times New Roman" w:hAnsi="Times New Roman" w:cs="Times New Roman"/>
          <w:spacing w:val="-1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and</w:t>
      </w:r>
      <w:r>
        <w:rPr>
          <w:rFonts w:hint="default" w:ascii="Times New Roman" w:hAnsi="Times New Roman" w:cs="Times New Roman"/>
          <w:spacing w:val="-11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signed-off</w:t>
      </w:r>
      <w:r>
        <w:rPr>
          <w:rFonts w:hint="default" w:ascii="Times New Roman" w:hAnsi="Times New Roman" w:cs="Times New Roman"/>
          <w:spacing w:val="-6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by the Client</w:t>
      </w:r>
    </w:p>
    <w:p w14:paraId="29C2A7E0">
      <w:pPr>
        <w:pStyle w:val="9"/>
        <w:spacing w:before="5"/>
        <w:rPr>
          <w:rFonts w:hint="default" w:ascii="Times New Roman" w:hAnsi="Times New Roman" w:cs="Times New Roman"/>
          <w:sz w:val="48"/>
          <w:szCs w:val="40"/>
        </w:rPr>
      </w:pPr>
    </w:p>
    <w:p w14:paraId="44A76D72">
      <w:pPr>
        <w:pStyle w:val="5"/>
        <w:ind w:left="0" w:leftChars="0" w:firstLine="0" w:firstLineChars="0"/>
        <w:rPr>
          <w:rFonts w:hint="default" w:ascii="Times New Roman" w:hAnsi="Times New Roman" w:cs="Times New Roman"/>
          <w:sz w:val="48"/>
          <w:szCs w:val="48"/>
        </w:rPr>
      </w:pPr>
      <w:r>
        <w:rPr>
          <w:rFonts w:hint="default" w:ascii="Times New Roman" w:hAnsi="Times New Roman" w:cs="Times New Roman"/>
          <w:spacing w:val="-2"/>
          <w:sz w:val="48"/>
          <w:szCs w:val="48"/>
        </w:rPr>
        <w:t>Test</w:t>
      </w:r>
      <w:r>
        <w:rPr>
          <w:rFonts w:hint="default" w:ascii="Times New Roman" w:hAnsi="Times New Roman" w:cs="Times New Roman"/>
          <w:spacing w:val="-22"/>
          <w:sz w:val="48"/>
          <w:szCs w:val="48"/>
        </w:rPr>
        <w:t xml:space="preserve"> </w:t>
      </w:r>
      <w:r>
        <w:rPr>
          <w:rFonts w:hint="default" w:ascii="Times New Roman" w:hAnsi="Times New Roman" w:cs="Times New Roman"/>
          <w:spacing w:val="-2"/>
          <w:sz w:val="48"/>
          <w:szCs w:val="48"/>
        </w:rPr>
        <w:t>Execution</w:t>
      </w:r>
    </w:p>
    <w:p w14:paraId="300A2F03">
      <w:pPr>
        <w:pStyle w:val="14"/>
        <w:numPr>
          <w:numId w:val="0"/>
        </w:numPr>
        <w:tabs>
          <w:tab w:val="left" w:pos="1193"/>
          <w:tab w:val="left" w:pos="1194"/>
        </w:tabs>
        <w:spacing w:before="18" w:after="0" w:line="240" w:lineRule="auto"/>
        <w:ind w:left="652" w:leftChars="0" w:right="0" w:rightChars="0"/>
        <w:jc w:val="left"/>
        <w:rPr>
          <w:rFonts w:hint="default" w:ascii="Times New Roman" w:hAnsi="Times New Roman" w:cs="Times New Roman"/>
          <w:b/>
          <w:bCs/>
          <w:sz w:val="48"/>
          <w:szCs w:val="32"/>
        </w:rPr>
      </w:pPr>
      <w:r>
        <w:rPr>
          <w:rFonts w:hint="default" w:ascii="Times New Roman" w:hAnsi="Times New Roman" w:cs="Times New Roman"/>
          <w:b/>
          <w:bCs/>
          <w:sz w:val="48"/>
          <w:szCs w:val="32"/>
        </w:rPr>
        <w:t>Entry</w:t>
      </w:r>
      <w:r>
        <w:rPr>
          <w:rFonts w:hint="default" w:ascii="Times New Roman" w:hAnsi="Times New Roman" w:cs="Times New Roman"/>
          <w:b/>
          <w:bCs/>
          <w:spacing w:val="-1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-2"/>
          <w:sz w:val="48"/>
          <w:szCs w:val="32"/>
        </w:rPr>
        <w:t>Criteria:</w:t>
      </w:r>
    </w:p>
    <w:p w14:paraId="5C48E336">
      <w:pPr>
        <w:pStyle w:val="14"/>
        <w:numPr>
          <w:ilvl w:val="1"/>
          <w:numId w:val="5"/>
        </w:numPr>
        <w:tabs>
          <w:tab w:val="left" w:pos="1193"/>
          <w:tab w:val="left" w:pos="1194"/>
          <w:tab w:val="clear" w:pos="840"/>
        </w:tabs>
        <w:spacing w:before="76" w:after="0" w:line="199" w:lineRule="auto"/>
        <w:ind w:left="2033" w:leftChars="0" w:right="2712" w:hanging="540"/>
        <w:jc w:val="left"/>
        <w:rPr>
          <w:rFonts w:hint="default" w:ascii="Times New Roman" w:hAnsi="Times New Roman" w:cs="Times New Roman"/>
          <w:sz w:val="48"/>
          <w:szCs w:val="32"/>
        </w:rPr>
      </w:pPr>
      <w:r>
        <w:rPr>
          <w:rFonts w:hint="default" w:ascii="Times New Roman" w:hAnsi="Times New Roman" w:cs="Times New Roman"/>
          <w:sz w:val="48"/>
          <w:szCs w:val="32"/>
        </w:rPr>
        <w:t>Test</w:t>
      </w:r>
      <w:r>
        <w:rPr>
          <w:rFonts w:hint="default" w:ascii="Times New Roman" w:hAnsi="Times New Roman" w:cs="Times New Roman"/>
          <w:spacing w:val="-12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Scenarios</w:t>
      </w:r>
      <w:r>
        <w:rPr>
          <w:rFonts w:hint="default" w:ascii="Times New Roman" w:hAnsi="Times New Roman" w:cs="Times New Roman"/>
          <w:spacing w:val="-8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and</w:t>
      </w:r>
      <w:r>
        <w:rPr>
          <w:rFonts w:hint="default" w:ascii="Times New Roman" w:hAnsi="Times New Roman" w:cs="Times New Roman"/>
          <w:spacing w:val="-15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Test</w:t>
      </w:r>
      <w:r>
        <w:rPr>
          <w:rFonts w:hint="default" w:ascii="Times New Roman" w:hAnsi="Times New Roman" w:cs="Times New Roman"/>
          <w:spacing w:val="-12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Cases</w:t>
      </w:r>
      <w:r>
        <w:rPr>
          <w:rFonts w:hint="default" w:ascii="Times New Roman" w:hAnsi="Times New Roman" w:cs="Times New Roman"/>
          <w:spacing w:val="-10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document</w:t>
      </w:r>
      <w:r>
        <w:rPr>
          <w:rFonts w:hint="default" w:ascii="Times New Roman" w:hAnsi="Times New Roman" w:cs="Times New Roman"/>
          <w:spacing w:val="-7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needs</w:t>
      </w:r>
      <w:r>
        <w:rPr>
          <w:rFonts w:hint="default" w:ascii="Times New Roman" w:hAnsi="Times New Roman" w:cs="Times New Roman"/>
          <w:spacing w:val="-8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to</w:t>
      </w:r>
      <w:r>
        <w:rPr>
          <w:rFonts w:hint="default" w:ascii="Times New Roman" w:hAnsi="Times New Roman" w:cs="Times New Roman"/>
          <w:spacing w:val="-10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be</w:t>
      </w:r>
      <w:r>
        <w:rPr>
          <w:rFonts w:hint="default" w:ascii="Times New Roman" w:hAnsi="Times New Roman" w:cs="Times New Roman"/>
          <w:spacing w:val="-12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reviewed</w:t>
      </w:r>
      <w:r>
        <w:rPr>
          <w:rFonts w:hint="default" w:ascii="Times New Roman" w:hAnsi="Times New Roman" w:cs="Times New Roman"/>
          <w:spacing w:val="-1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and</w:t>
      </w:r>
      <w:r>
        <w:rPr>
          <w:rFonts w:hint="default" w:ascii="Times New Roman" w:hAnsi="Times New Roman" w:cs="Times New Roman"/>
          <w:spacing w:val="-9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approved</w:t>
      </w:r>
      <w:r>
        <w:rPr>
          <w:rFonts w:hint="default" w:ascii="Times New Roman" w:hAnsi="Times New Roman" w:cs="Times New Roman"/>
          <w:spacing w:val="-9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by</w:t>
      </w:r>
      <w:r>
        <w:rPr>
          <w:rFonts w:hint="default" w:ascii="Times New Roman" w:hAnsi="Times New Roman" w:cs="Times New Roman"/>
          <w:spacing w:val="-11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the</w:t>
      </w:r>
      <w:r>
        <w:rPr>
          <w:rFonts w:hint="default" w:ascii="Times New Roman" w:hAnsi="Times New Roman" w:cs="Times New Roman"/>
          <w:spacing w:val="-11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client</w:t>
      </w:r>
      <w:r>
        <w:rPr>
          <w:rFonts w:hint="default" w:ascii="Times New Roman" w:hAnsi="Times New Roman" w:cs="Times New Roman"/>
          <w:spacing w:val="-8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and Documents are signed-off by the Client</w:t>
      </w:r>
    </w:p>
    <w:p w14:paraId="2680207E">
      <w:pPr>
        <w:pStyle w:val="14"/>
        <w:numPr>
          <w:ilvl w:val="1"/>
          <w:numId w:val="5"/>
        </w:numPr>
        <w:tabs>
          <w:tab w:val="left" w:pos="1193"/>
          <w:tab w:val="left" w:pos="1194"/>
          <w:tab w:val="clear" w:pos="840"/>
        </w:tabs>
        <w:spacing w:before="33" w:after="0" w:line="240" w:lineRule="auto"/>
        <w:ind w:left="2033" w:leftChars="0" w:right="0" w:hanging="541"/>
        <w:jc w:val="left"/>
        <w:rPr>
          <w:rFonts w:hint="default" w:ascii="Times New Roman" w:hAnsi="Times New Roman" w:cs="Times New Roman"/>
          <w:sz w:val="48"/>
          <w:szCs w:val="32"/>
        </w:rPr>
      </w:pPr>
      <w:r>
        <w:rPr>
          <w:rFonts w:hint="default" w:ascii="Times New Roman" w:hAnsi="Times New Roman" w:cs="Times New Roman"/>
          <w:sz w:val="48"/>
          <w:szCs w:val="32"/>
        </w:rPr>
        <w:t>Application</w:t>
      </w:r>
      <w:r>
        <w:rPr>
          <w:rFonts w:hint="default" w:ascii="Times New Roman" w:hAnsi="Times New Roman" w:cs="Times New Roman"/>
          <w:spacing w:val="-1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is</w:t>
      </w:r>
      <w:r>
        <w:rPr>
          <w:rFonts w:hint="default" w:ascii="Times New Roman" w:hAnsi="Times New Roman" w:cs="Times New Roman"/>
          <w:spacing w:val="-4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ready</w:t>
      </w:r>
      <w:r>
        <w:rPr>
          <w:rFonts w:hint="default" w:ascii="Times New Roman" w:hAnsi="Times New Roman" w:cs="Times New Roman"/>
          <w:spacing w:val="-2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for</w:t>
      </w:r>
      <w:r>
        <w:rPr>
          <w:rFonts w:hint="default" w:ascii="Times New Roman" w:hAnsi="Times New Roman" w:cs="Times New Roman"/>
          <w:spacing w:val="-10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pacing w:val="-2"/>
          <w:sz w:val="48"/>
          <w:szCs w:val="32"/>
        </w:rPr>
        <w:t>Testing</w:t>
      </w:r>
    </w:p>
    <w:p w14:paraId="64EB9101">
      <w:pPr>
        <w:pStyle w:val="14"/>
        <w:numPr>
          <w:numId w:val="0"/>
        </w:numPr>
        <w:tabs>
          <w:tab w:val="left" w:pos="1193"/>
          <w:tab w:val="left" w:pos="1194"/>
        </w:tabs>
        <w:spacing w:before="18" w:after="0" w:line="240" w:lineRule="auto"/>
        <w:ind w:left="652" w:leftChars="0" w:right="0" w:rightChars="0"/>
        <w:jc w:val="left"/>
        <w:rPr>
          <w:rFonts w:hint="default" w:ascii="Times New Roman" w:hAnsi="Times New Roman" w:cs="Times New Roman"/>
          <w:sz w:val="48"/>
          <w:szCs w:val="32"/>
        </w:rPr>
      </w:pPr>
      <w:r>
        <w:rPr>
          <w:rFonts w:hint="default" w:ascii="Times New Roman" w:hAnsi="Times New Roman" w:cs="Times New Roman"/>
          <w:b/>
          <w:bCs/>
          <w:sz w:val="48"/>
          <w:szCs w:val="32"/>
        </w:rPr>
        <w:t>Exit</w:t>
      </w:r>
      <w:r>
        <w:rPr>
          <w:rFonts w:hint="default" w:ascii="Times New Roman" w:hAnsi="Times New Roman" w:cs="Times New Roman"/>
          <w:b/>
          <w:bCs/>
          <w:spacing w:val="-2"/>
          <w:sz w:val="48"/>
          <w:szCs w:val="32"/>
        </w:rPr>
        <w:t xml:space="preserve"> Criteria:</w:t>
      </w:r>
    </w:p>
    <w:p w14:paraId="74D0EF57">
      <w:pPr>
        <w:pStyle w:val="14"/>
        <w:numPr>
          <w:ilvl w:val="1"/>
          <w:numId w:val="5"/>
        </w:numPr>
        <w:tabs>
          <w:tab w:val="left" w:pos="1193"/>
          <w:tab w:val="left" w:pos="1194"/>
          <w:tab w:val="clear" w:pos="840"/>
        </w:tabs>
        <w:spacing w:before="18" w:after="0" w:line="240" w:lineRule="auto"/>
        <w:ind w:left="2033" w:leftChars="0" w:right="0" w:hanging="541"/>
        <w:jc w:val="left"/>
        <w:rPr>
          <w:rFonts w:hint="default" w:ascii="Times New Roman" w:hAnsi="Times New Roman" w:cs="Times New Roman"/>
          <w:sz w:val="48"/>
          <w:szCs w:val="32"/>
        </w:rPr>
      </w:pPr>
      <w:r>
        <w:rPr>
          <w:rFonts w:hint="default" w:ascii="Times New Roman" w:hAnsi="Times New Roman" w:cs="Times New Roman"/>
          <w:sz w:val="48"/>
          <w:szCs w:val="32"/>
        </w:rPr>
        <w:t>Test</w:t>
      </w:r>
      <w:r>
        <w:rPr>
          <w:rFonts w:hint="default" w:ascii="Times New Roman" w:hAnsi="Times New Roman" w:cs="Times New Roman"/>
          <w:spacing w:val="-14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Case</w:t>
      </w:r>
      <w:r>
        <w:rPr>
          <w:rFonts w:hint="default" w:ascii="Times New Roman" w:hAnsi="Times New Roman" w:cs="Times New Roman"/>
          <w:spacing w:val="-12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Reports,</w:t>
      </w:r>
      <w:r>
        <w:rPr>
          <w:rFonts w:hint="default" w:ascii="Times New Roman" w:hAnsi="Times New Roman" w:cs="Times New Roman"/>
          <w:spacing w:val="-8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Defect</w:t>
      </w:r>
      <w:r>
        <w:rPr>
          <w:rFonts w:hint="default" w:ascii="Times New Roman" w:hAnsi="Times New Roman" w:cs="Times New Roman"/>
          <w:spacing w:val="-10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Reports</w:t>
      </w:r>
      <w:r>
        <w:rPr>
          <w:rFonts w:hint="default" w:ascii="Times New Roman" w:hAnsi="Times New Roman" w:cs="Times New Roman"/>
          <w:spacing w:val="-10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z w:val="48"/>
          <w:szCs w:val="32"/>
        </w:rPr>
        <w:t>are</w:t>
      </w:r>
      <w:r>
        <w:rPr>
          <w:rFonts w:hint="default" w:ascii="Times New Roman" w:hAnsi="Times New Roman" w:cs="Times New Roman"/>
          <w:spacing w:val="-9"/>
          <w:sz w:val="48"/>
          <w:szCs w:val="32"/>
        </w:rPr>
        <w:t xml:space="preserve"> </w:t>
      </w:r>
      <w:r>
        <w:rPr>
          <w:rFonts w:hint="default" w:ascii="Times New Roman" w:hAnsi="Times New Roman" w:cs="Times New Roman"/>
          <w:spacing w:val="-2"/>
          <w:sz w:val="48"/>
          <w:szCs w:val="32"/>
        </w:rPr>
        <w:t>ready</w:t>
      </w:r>
    </w:p>
    <w:p w14:paraId="79CF2A97">
      <w:pPr>
        <w:pStyle w:val="9"/>
        <w:spacing w:before="2"/>
        <w:rPr>
          <w:rFonts w:hint="default" w:ascii="Times New Roman" w:hAnsi="Times New Roman" w:cs="Times New Roman"/>
          <w:sz w:val="48"/>
          <w:szCs w:val="44"/>
        </w:rPr>
      </w:pPr>
    </w:p>
    <w:p w14:paraId="1A010FA4">
      <w:pPr>
        <w:pStyle w:val="5"/>
        <w:rPr>
          <w:rFonts w:hint="default" w:ascii="Times New Roman" w:hAnsi="Times New Roman" w:cs="Times New Roman"/>
          <w:spacing w:val="-2"/>
          <w:sz w:val="48"/>
          <w:szCs w:val="48"/>
        </w:rPr>
      </w:pPr>
    </w:p>
    <w:p w14:paraId="32DDFC14">
      <w:pPr>
        <w:pStyle w:val="5"/>
        <w:rPr>
          <w:rFonts w:hint="default" w:ascii="Times New Roman" w:hAnsi="Times New Roman" w:cs="Times New Roman"/>
          <w:spacing w:val="-2"/>
          <w:sz w:val="48"/>
          <w:szCs w:val="48"/>
        </w:rPr>
      </w:pPr>
    </w:p>
    <w:p w14:paraId="575BF313">
      <w:pPr>
        <w:pStyle w:val="5"/>
        <w:rPr>
          <w:rFonts w:hint="default" w:ascii="Times New Roman" w:hAnsi="Times New Roman" w:cs="Times New Roman"/>
          <w:sz w:val="44"/>
          <w:szCs w:val="44"/>
        </w:rPr>
      </w:pPr>
      <w:r>
        <w:rPr>
          <w:rFonts w:hint="default" w:ascii="Times New Roman" w:hAnsi="Times New Roman" w:cs="Times New Roman"/>
          <w:spacing w:val="-2"/>
          <w:sz w:val="48"/>
          <w:szCs w:val="48"/>
        </w:rPr>
        <w:t>Test</w:t>
      </w:r>
      <w:r>
        <w:rPr>
          <w:rFonts w:hint="default" w:ascii="Times New Roman" w:hAnsi="Times New Roman" w:cs="Times New Roman"/>
          <w:spacing w:val="-23"/>
          <w:sz w:val="48"/>
          <w:szCs w:val="48"/>
        </w:rPr>
        <w:t xml:space="preserve"> </w:t>
      </w:r>
      <w:r>
        <w:rPr>
          <w:rFonts w:hint="default" w:ascii="Times New Roman" w:hAnsi="Times New Roman" w:cs="Times New Roman"/>
          <w:spacing w:val="-2"/>
          <w:sz w:val="48"/>
          <w:szCs w:val="48"/>
        </w:rPr>
        <w:t>Closure</w:t>
      </w:r>
    </w:p>
    <w:p w14:paraId="623F234A">
      <w:pPr>
        <w:pStyle w:val="14"/>
        <w:numPr>
          <w:ilvl w:val="1"/>
          <w:numId w:val="5"/>
        </w:numPr>
        <w:tabs>
          <w:tab w:val="left" w:pos="1193"/>
          <w:tab w:val="left" w:pos="1194"/>
          <w:tab w:val="clear" w:pos="840"/>
        </w:tabs>
        <w:spacing w:before="18" w:after="0" w:line="240" w:lineRule="auto"/>
        <w:ind w:left="2033" w:leftChars="0" w:right="0" w:hanging="541"/>
        <w:jc w:val="left"/>
        <w:rPr>
          <w:rFonts w:hint="default" w:ascii="Times New Roman" w:hAnsi="Times New Roman" w:cs="Times New Roman"/>
          <w:sz w:val="44"/>
          <w:szCs w:val="28"/>
        </w:rPr>
      </w:pPr>
      <w:r>
        <w:rPr>
          <w:rFonts w:hint="default" w:ascii="Times New Roman" w:hAnsi="Times New Roman" w:cs="Times New Roman"/>
          <w:sz w:val="44"/>
          <w:szCs w:val="28"/>
        </w:rPr>
        <w:t>Entry</w:t>
      </w:r>
      <w:r>
        <w:rPr>
          <w:rFonts w:hint="default" w:ascii="Times New Roman" w:hAnsi="Times New Roman" w:cs="Times New Roman"/>
          <w:spacing w:val="-1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28"/>
        </w:rPr>
        <w:t>Criteria:</w:t>
      </w:r>
    </w:p>
    <w:p w14:paraId="6C122332">
      <w:pPr>
        <w:pStyle w:val="14"/>
        <w:numPr>
          <w:ilvl w:val="1"/>
          <w:numId w:val="5"/>
        </w:numPr>
        <w:tabs>
          <w:tab w:val="left" w:pos="1193"/>
          <w:tab w:val="left" w:pos="1194"/>
          <w:tab w:val="clear" w:pos="840"/>
        </w:tabs>
        <w:spacing w:before="18" w:after="0" w:line="240" w:lineRule="auto"/>
        <w:ind w:left="2033" w:leftChars="0" w:right="0" w:hanging="541"/>
        <w:jc w:val="left"/>
        <w:rPr>
          <w:rFonts w:hint="default" w:ascii="Times New Roman" w:hAnsi="Times New Roman" w:cs="Times New Roman"/>
          <w:sz w:val="44"/>
          <w:szCs w:val="28"/>
        </w:rPr>
      </w:pPr>
      <w:r>
        <w:rPr>
          <w:rFonts w:hint="default" w:ascii="Times New Roman" w:hAnsi="Times New Roman" w:cs="Times New Roman"/>
          <w:sz w:val="44"/>
          <w:szCs w:val="28"/>
        </w:rPr>
        <w:t>Test</w:t>
      </w:r>
      <w:r>
        <w:rPr>
          <w:rFonts w:hint="default" w:ascii="Times New Roman" w:hAnsi="Times New Roman" w:cs="Times New Roman"/>
          <w:spacing w:val="-15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Case</w:t>
      </w:r>
      <w:r>
        <w:rPr>
          <w:rFonts w:hint="default" w:ascii="Times New Roman" w:hAnsi="Times New Roman" w:cs="Times New Roman"/>
          <w:spacing w:val="-12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Reports,</w:t>
      </w:r>
      <w:r>
        <w:rPr>
          <w:rFonts w:hint="default" w:ascii="Times New Roman" w:hAnsi="Times New Roman" w:cs="Times New Roman"/>
          <w:spacing w:val="-9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Defect</w:t>
      </w:r>
      <w:r>
        <w:rPr>
          <w:rFonts w:hint="default" w:ascii="Times New Roman" w:hAnsi="Times New Roman" w:cs="Times New Roman"/>
          <w:spacing w:val="-12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Reports</w:t>
      </w:r>
      <w:r>
        <w:rPr>
          <w:rFonts w:hint="default" w:ascii="Times New Roman" w:hAnsi="Times New Roman" w:cs="Times New Roman"/>
          <w:spacing w:val="-11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are</w:t>
      </w:r>
      <w:r>
        <w:rPr>
          <w:rFonts w:hint="default" w:ascii="Times New Roman" w:hAnsi="Times New Roman" w:cs="Times New Roman"/>
          <w:spacing w:val="-12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28"/>
        </w:rPr>
        <w:t>ready</w:t>
      </w:r>
    </w:p>
    <w:p w14:paraId="7FA8351C">
      <w:pPr>
        <w:pStyle w:val="14"/>
        <w:numPr>
          <w:ilvl w:val="1"/>
          <w:numId w:val="5"/>
        </w:numPr>
        <w:tabs>
          <w:tab w:val="left" w:pos="1193"/>
          <w:tab w:val="left" w:pos="1194"/>
          <w:tab w:val="clear" w:pos="840"/>
        </w:tabs>
        <w:spacing w:before="18" w:after="0" w:line="240" w:lineRule="auto"/>
        <w:ind w:left="2033" w:leftChars="0" w:right="0" w:hanging="541"/>
        <w:jc w:val="left"/>
        <w:rPr>
          <w:rFonts w:hint="default" w:ascii="Times New Roman" w:hAnsi="Times New Roman" w:cs="Times New Roman"/>
          <w:sz w:val="44"/>
          <w:szCs w:val="28"/>
        </w:rPr>
      </w:pPr>
      <w:r>
        <w:rPr>
          <w:rFonts w:hint="default" w:ascii="Times New Roman" w:hAnsi="Times New Roman" w:cs="Times New Roman"/>
          <w:sz w:val="44"/>
          <w:szCs w:val="28"/>
        </w:rPr>
        <w:t>Exit</w:t>
      </w:r>
      <w:r>
        <w:rPr>
          <w:rFonts w:hint="default" w:ascii="Times New Roman" w:hAnsi="Times New Roman" w:cs="Times New Roman"/>
          <w:spacing w:val="-2"/>
          <w:sz w:val="44"/>
          <w:szCs w:val="28"/>
        </w:rPr>
        <w:t xml:space="preserve"> Criteria:</w:t>
      </w:r>
    </w:p>
    <w:p w14:paraId="18912831">
      <w:pPr>
        <w:pStyle w:val="14"/>
        <w:numPr>
          <w:ilvl w:val="1"/>
          <w:numId w:val="5"/>
        </w:numPr>
        <w:tabs>
          <w:tab w:val="left" w:pos="1193"/>
          <w:tab w:val="left" w:pos="1194"/>
          <w:tab w:val="clear" w:pos="840"/>
        </w:tabs>
        <w:spacing w:before="18" w:after="0" w:line="240" w:lineRule="auto"/>
        <w:ind w:left="2033" w:leftChars="0" w:right="0" w:hanging="541"/>
        <w:jc w:val="left"/>
        <w:rPr>
          <w:rFonts w:hint="default" w:ascii="Times New Roman" w:hAnsi="Times New Roman" w:cs="Times New Roman"/>
          <w:sz w:val="44"/>
          <w:szCs w:val="28"/>
        </w:rPr>
      </w:pPr>
      <w:r>
        <w:rPr>
          <w:rFonts w:hint="default" w:ascii="Times New Roman" w:hAnsi="Times New Roman" w:cs="Times New Roman"/>
          <w:sz w:val="44"/>
          <w:szCs w:val="28"/>
        </w:rPr>
        <w:t>Test</w:t>
      </w:r>
      <w:r>
        <w:rPr>
          <w:rFonts w:hint="default" w:ascii="Times New Roman" w:hAnsi="Times New Roman" w:cs="Times New Roman"/>
          <w:spacing w:val="-13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Summary</w:t>
      </w:r>
      <w:r>
        <w:rPr>
          <w:rFonts w:hint="default" w:ascii="Times New Roman" w:hAnsi="Times New Roman" w:cs="Times New Roman"/>
          <w:spacing w:val="-9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Reports,</w:t>
      </w:r>
      <w:r>
        <w:rPr>
          <w:rFonts w:hint="default" w:ascii="Times New Roman" w:hAnsi="Times New Roman" w:cs="Times New Roman"/>
          <w:spacing w:val="-8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it</w:t>
      </w:r>
      <w:r>
        <w:rPr>
          <w:rFonts w:hint="default" w:ascii="Times New Roman" w:hAnsi="Times New Roman" w:cs="Times New Roman"/>
          <w:sz w:val="44"/>
          <w:szCs w:val="28"/>
          <w:lang w:val="en-US"/>
        </w:rPr>
        <w:t xml:space="preserve"> gives</w:t>
      </w:r>
      <w:r>
        <w:rPr>
          <w:rFonts w:hint="default" w:ascii="Times New Roman" w:hAnsi="Times New Roman" w:cs="Times New Roman"/>
          <w:spacing w:val="-8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overview</w:t>
      </w:r>
      <w:r>
        <w:rPr>
          <w:rFonts w:hint="default" w:ascii="Times New Roman" w:hAnsi="Times New Roman" w:cs="Times New Roman"/>
          <w:sz w:val="44"/>
          <w:szCs w:val="28"/>
          <w:lang w:val="en-US"/>
        </w:rPr>
        <w:t xml:space="preserve"> of</w:t>
      </w:r>
      <w:r>
        <w:rPr>
          <w:rFonts w:hint="default" w:ascii="Times New Roman" w:hAnsi="Times New Roman" w:cs="Times New Roman"/>
          <w:spacing w:val="-8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the</w:t>
      </w:r>
      <w:r>
        <w:rPr>
          <w:rFonts w:hint="default" w:ascii="Times New Roman" w:hAnsi="Times New Roman" w:cs="Times New Roman"/>
          <w:spacing w:val="-10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entire</w:t>
      </w:r>
      <w:r>
        <w:rPr>
          <w:rFonts w:hint="default" w:ascii="Times New Roman" w:hAnsi="Times New Roman" w:cs="Times New Roman"/>
          <w:spacing w:val="-8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z w:val="44"/>
          <w:szCs w:val="28"/>
        </w:rPr>
        <w:t>testing</w:t>
      </w:r>
      <w:r>
        <w:rPr>
          <w:rFonts w:hint="default" w:ascii="Times New Roman" w:hAnsi="Times New Roman" w:cs="Times New Roman"/>
          <w:spacing w:val="-9"/>
          <w:sz w:val="44"/>
          <w:szCs w:val="28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28"/>
        </w:rPr>
        <w:t>process</w:t>
      </w:r>
    </w:p>
    <w:p w14:paraId="5EC7CF57">
      <w:pPr>
        <w:spacing w:after="0" w:line="240" w:lineRule="auto"/>
        <w:jc w:val="left"/>
        <w:rPr>
          <w:rFonts w:hint="default" w:ascii="Times New Roman" w:hAnsi="Times New Roman" w:cs="Times New Roman"/>
          <w:sz w:val="44"/>
          <w:szCs w:val="28"/>
        </w:rPr>
        <w:sectPr>
          <w:pgSz w:w="19200" w:h="10800" w:orient="landscape"/>
          <w:pgMar w:top="180" w:right="100" w:bottom="280" w:left="40" w:header="720" w:footer="720" w:gutter="0"/>
          <w:cols w:space="720" w:num="1"/>
        </w:sectPr>
      </w:pPr>
    </w:p>
    <w:p w14:paraId="0B892B51">
      <w:pPr>
        <w:pStyle w:val="2"/>
        <w:spacing w:before="58"/>
        <w:ind w:left="4347" w:right="0"/>
        <w:jc w:val="left"/>
        <w:rPr>
          <w:rFonts w:hint="default" w:ascii="Times New Roman" w:hAnsi="Times New Roman" w:cs="Times New Roman"/>
          <w:sz w:val="56"/>
          <w:szCs w:val="56"/>
        </w:rPr>
      </w:pPr>
      <w:r>
        <w:rPr>
          <w:rFonts w:hint="default" w:ascii="Times New Roman" w:hAnsi="Times New Roman" w:cs="Times New Roman"/>
          <w:spacing w:val="-2"/>
          <w:sz w:val="56"/>
          <w:szCs w:val="56"/>
        </w:rPr>
        <w:t>Tools</w:t>
      </w:r>
    </w:p>
    <w:p w14:paraId="1CF78A47">
      <w:pPr>
        <w:spacing w:before="312"/>
        <w:ind w:left="1064" w:right="0" w:firstLine="0"/>
        <w:jc w:val="left"/>
        <w:rPr>
          <w:rFonts w:hint="default" w:ascii="Times New Roman" w:hAnsi="Times New Roman" w:cs="Times New Roman"/>
          <w:sz w:val="44"/>
          <w:szCs w:val="18"/>
        </w:rPr>
      </w:pPr>
      <w:r>
        <w:rPr>
          <w:rFonts w:hint="default" w:ascii="Times New Roman" w:hAnsi="Times New Roman" w:cs="Times New Roman"/>
          <w:sz w:val="44"/>
          <w:szCs w:val="18"/>
        </w:rPr>
        <w:t>The</w:t>
      </w:r>
      <w:r>
        <w:rPr>
          <w:rFonts w:hint="default" w:ascii="Times New Roman" w:hAnsi="Times New Roman" w:cs="Times New Roman"/>
          <w:spacing w:val="-18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following</w:t>
      </w:r>
      <w:r>
        <w:rPr>
          <w:rFonts w:hint="default" w:ascii="Times New Roman" w:hAnsi="Times New Roman" w:cs="Times New Roman"/>
          <w:spacing w:val="-14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are</w:t>
      </w:r>
      <w:r>
        <w:rPr>
          <w:rFonts w:hint="default" w:ascii="Times New Roman" w:hAnsi="Times New Roman" w:cs="Times New Roman"/>
          <w:spacing w:val="-20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the</w:t>
      </w:r>
      <w:r>
        <w:rPr>
          <w:rFonts w:hint="default" w:ascii="Times New Roman" w:hAnsi="Times New Roman" w:cs="Times New Roman"/>
          <w:spacing w:val="-17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list</w:t>
      </w:r>
      <w:r>
        <w:rPr>
          <w:rFonts w:hint="default" w:ascii="Times New Roman" w:hAnsi="Times New Roman" w:cs="Times New Roman"/>
          <w:spacing w:val="-16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of</w:t>
      </w:r>
      <w:r>
        <w:rPr>
          <w:rFonts w:hint="default" w:ascii="Times New Roman" w:hAnsi="Times New Roman" w:cs="Times New Roman"/>
          <w:spacing w:val="-18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Tools</w:t>
      </w:r>
      <w:r>
        <w:rPr>
          <w:rFonts w:hint="default" w:ascii="Times New Roman" w:hAnsi="Times New Roman" w:cs="Times New Roman"/>
          <w:spacing w:val="-18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we</w:t>
      </w:r>
      <w:r>
        <w:rPr>
          <w:rFonts w:hint="default" w:ascii="Times New Roman" w:hAnsi="Times New Roman" w:cs="Times New Roman"/>
          <w:spacing w:val="-20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will</w:t>
      </w:r>
      <w:r>
        <w:rPr>
          <w:rFonts w:hint="default" w:ascii="Times New Roman" w:hAnsi="Times New Roman" w:cs="Times New Roman"/>
          <w:spacing w:val="-17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be</w:t>
      </w:r>
      <w:r>
        <w:rPr>
          <w:rFonts w:hint="default" w:ascii="Times New Roman" w:hAnsi="Times New Roman" w:cs="Times New Roman"/>
          <w:spacing w:val="-16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using</w:t>
      </w:r>
      <w:r>
        <w:rPr>
          <w:rFonts w:hint="default" w:ascii="Times New Roman" w:hAnsi="Times New Roman" w:cs="Times New Roman"/>
          <w:spacing w:val="-13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in</w:t>
      </w:r>
      <w:r>
        <w:rPr>
          <w:rFonts w:hint="default" w:ascii="Times New Roman" w:hAnsi="Times New Roman" w:cs="Times New Roman"/>
          <w:spacing w:val="-19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this</w:t>
      </w:r>
      <w:r>
        <w:rPr>
          <w:rFonts w:hint="default" w:ascii="Times New Roman" w:hAnsi="Times New Roman" w:cs="Times New Roman"/>
          <w:spacing w:val="-13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18"/>
        </w:rPr>
        <w:t>Project:</w:t>
      </w:r>
    </w:p>
    <w:p w14:paraId="41A4E5FA">
      <w:pPr>
        <w:pStyle w:val="14"/>
        <w:numPr>
          <w:ilvl w:val="0"/>
          <w:numId w:val="6"/>
        </w:numPr>
        <w:tabs>
          <w:tab w:val="left" w:pos="1604"/>
        </w:tabs>
        <w:spacing w:before="124" w:after="0" w:line="240" w:lineRule="auto"/>
        <w:ind w:left="1604" w:right="0" w:hanging="540"/>
        <w:jc w:val="left"/>
        <w:rPr>
          <w:rFonts w:hint="default" w:ascii="Times New Roman" w:hAnsi="Times New Roman" w:cs="Times New Roman"/>
          <w:sz w:val="44"/>
          <w:szCs w:val="18"/>
        </w:rPr>
      </w:pPr>
      <w:r>
        <w:rPr>
          <w:rFonts w:hint="default" w:ascii="Times New Roman" w:hAnsi="Times New Roman" w:cs="Times New Roman"/>
          <w:sz w:val="44"/>
          <w:szCs w:val="18"/>
        </w:rPr>
        <w:t>MS</w:t>
      </w:r>
      <w:r>
        <w:rPr>
          <w:rFonts w:hint="default" w:ascii="Times New Roman" w:hAnsi="Times New Roman" w:cs="Times New Roman"/>
          <w:spacing w:val="-20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powerpoint</w:t>
      </w:r>
      <w:r>
        <w:rPr>
          <w:rFonts w:hint="default" w:ascii="Times New Roman" w:hAnsi="Times New Roman" w:cs="Times New Roman"/>
          <w:spacing w:val="-14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and</w:t>
      </w:r>
      <w:r>
        <w:rPr>
          <w:rFonts w:hint="default" w:ascii="Times New Roman" w:hAnsi="Times New Roman" w:cs="Times New Roman"/>
          <w:spacing w:val="-19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Excel</w:t>
      </w:r>
      <w:r>
        <w:rPr>
          <w:rFonts w:hint="default" w:ascii="Times New Roman" w:hAnsi="Times New Roman" w:cs="Times New Roman"/>
          <w:spacing w:val="-25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  <w:szCs w:val="18"/>
        </w:rPr>
        <w:t>documents</w:t>
      </w:r>
    </w:p>
    <w:p w14:paraId="5CDF5AAD">
      <w:pPr>
        <w:pStyle w:val="14"/>
        <w:numPr>
          <w:ilvl w:val="0"/>
          <w:numId w:val="6"/>
        </w:numPr>
        <w:tabs>
          <w:tab w:val="left" w:pos="1604"/>
        </w:tabs>
        <w:spacing w:before="122" w:after="0" w:line="240" w:lineRule="auto"/>
        <w:ind w:left="1604" w:right="0" w:hanging="540"/>
        <w:jc w:val="left"/>
        <w:rPr>
          <w:rFonts w:hint="default" w:ascii="Times New Roman" w:hAnsi="Times New Roman" w:cs="Times New Roman"/>
          <w:sz w:val="44"/>
          <w:szCs w:val="18"/>
        </w:rPr>
      </w:pPr>
      <w:r>
        <w:rPr>
          <w:rFonts w:hint="default" w:ascii="Times New Roman" w:hAnsi="Times New Roman" w:cs="Times New Roman"/>
          <w:w w:val="95"/>
          <w:sz w:val="44"/>
          <w:szCs w:val="18"/>
        </w:rPr>
        <w:t>VS-</w:t>
      </w:r>
      <w:r>
        <w:rPr>
          <w:rFonts w:hint="default" w:ascii="Times New Roman" w:hAnsi="Times New Roman" w:cs="Times New Roman"/>
          <w:spacing w:val="-4"/>
          <w:sz w:val="44"/>
          <w:szCs w:val="18"/>
        </w:rPr>
        <w:t>code</w:t>
      </w:r>
    </w:p>
    <w:p w14:paraId="73B3CFEF">
      <w:pPr>
        <w:pStyle w:val="14"/>
        <w:numPr>
          <w:ilvl w:val="0"/>
          <w:numId w:val="6"/>
        </w:numPr>
        <w:tabs>
          <w:tab w:val="left" w:pos="1604"/>
        </w:tabs>
        <w:spacing w:before="123" w:after="0" w:line="240" w:lineRule="auto"/>
        <w:ind w:left="1604" w:right="0" w:hanging="540"/>
        <w:jc w:val="left"/>
        <w:rPr>
          <w:rFonts w:hint="default" w:ascii="Times New Roman" w:hAnsi="Times New Roman" w:cs="Times New Roman"/>
          <w:sz w:val="52"/>
          <w:szCs w:val="21"/>
          <w:lang w:val="en-US"/>
        </w:rPr>
        <w:sectPr>
          <w:pgSz w:w="19200" w:h="10800" w:orient="landscape"/>
          <w:pgMar w:top="1200" w:right="100" w:bottom="280" w:left="40" w:header="720" w:footer="720" w:gutter="0"/>
          <w:cols w:space="720" w:num="1"/>
        </w:sectPr>
      </w:pPr>
      <w:r>
        <w:rPr>
          <w:rFonts w:hint="default" w:ascii="Times New Roman" w:hAnsi="Times New Roman" w:cs="Times New Roman"/>
          <w:sz w:val="44"/>
          <w:szCs w:val="18"/>
        </w:rPr>
        <w:t>Cypress</w:t>
      </w:r>
      <w:r>
        <w:rPr>
          <w:rFonts w:hint="default" w:ascii="Times New Roman" w:hAnsi="Times New Roman" w:cs="Times New Roman"/>
          <w:spacing w:val="-31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z w:val="44"/>
          <w:szCs w:val="18"/>
        </w:rPr>
        <w:t>automation</w:t>
      </w:r>
      <w:r>
        <w:rPr>
          <w:rFonts w:hint="default" w:ascii="Times New Roman" w:hAnsi="Times New Roman" w:cs="Times New Roman"/>
          <w:spacing w:val="-32"/>
          <w:sz w:val="44"/>
          <w:szCs w:val="18"/>
        </w:rPr>
        <w:t xml:space="preserve"> </w:t>
      </w:r>
      <w:r>
        <w:rPr>
          <w:rFonts w:hint="default" w:ascii="Times New Roman" w:hAnsi="Times New Roman" w:cs="Times New Roman"/>
          <w:spacing w:val="-4"/>
          <w:sz w:val="44"/>
          <w:szCs w:val="18"/>
        </w:rPr>
        <w:t>tool</w:t>
      </w:r>
      <w:r>
        <w:rPr>
          <w:rFonts w:hint="default" w:ascii="Times New Roman" w:hAnsi="Times New Roman" w:cs="Times New Roman"/>
          <w:spacing w:val="-4"/>
          <w:sz w:val="44"/>
          <w:szCs w:val="18"/>
          <w:lang w:val="en-US"/>
        </w:rPr>
        <w:t xml:space="preserve">, </w:t>
      </w:r>
      <w:r>
        <w:rPr>
          <w:rFonts w:hint="default" w:ascii="Times New Roman" w:hAnsi="Times New Roman" w:cs="Times New Roman"/>
          <w:sz w:val="44"/>
          <w:szCs w:val="18"/>
          <w:lang w:val="en-US"/>
        </w:rPr>
        <w:t>Xmind</w:t>
      </w:r>
    </w:p>
    <w:p w14:paraId="670AC638">
      <w:pPr>
        <w:spacing w:before="45"/>
        <w:ind w:left="2620" w:right="2263" w:firstLine="0"/>
        <w:jc w:val="center"/>
        <w:rPr>
          <w:rFonts w:hint="default" w:ascii="Times New Roman" w:hAnsi="Times New Roman" w:cs="Times New Roman"/>
          <w:b/>
          <w:sz w:val="72"/>
        </w:rPr>
      </w:pPr>
      <w:r>
        <w:rPr>
          <w:rFonts w:hint="default" w:ascii="Times New Roman" w:hAnsi="Times New Roman" w:cs="Times New Roman"/>
          <w:b/>
          <w:color w:val="006FC0"/>
          <w:sz w:val="72"/>
        </w:rPr>
        <w:t>Risks</w:t>
      </w:r>
      <w:r>
        <w:rPr>
          <w:rFonts w:hint="default" w:ascii="Times New Roman" w:hAnsi="Times New Roman" w:cs="Times New Roman"/>
          <w:b/>
          <w:color w:val="006FC0"/>
          <w:spacing w:val="-15"/>
          <w:sz w:val="72"/>
        </w:rPr>
        <w:t xml:space="preserve"> </w:t>
      </w:r>
      <w:r>
        <w:rPr>
          <w:rFonts w:hint="default" w:ascii="Times New Roman" w:hAnsi="Times New Roman" w:cs="Times New Roman"/>
          <w:b/>
          <w:color w:val="006FC0"/>
          <w:sz w:val="72"/>
        </w:rPr>
        <w:t>and</w:t>
      </w:r>
      <w:r>
        <w:rPr>
          <w:rFonts w:hint="default" w:ascii="Times New Roman" w:hAnsi="Times New Roman" w:cs="Times New Roman"/>
          <w:b/>
          <w:color w:val="006FC0"/>
          <w:spacing w:val="-14"/>
          <w:sz w:val="72"/>
        </w:rPr>
        <w:t xml:space="preserve"> </w:t>
      </w:r>
      <w:r>
        <w:rPr>
          <w:rFonts w:hint="default" w:ascii="Times New Roman" w:hAnsi="Times New Roman" w:cs="Times New Roman"/>
          <w:b/>
          <w:color w:val="006FC0"/>
          <w:spacing w:val="-2"/>
          <w:sz w:val="72"/>
        </w:rPr>
        <w:t>Mitigations</w:t>
      </w:r>
    </w:p>
    <w:p w14:paraId="1E917892">
      <w:pPr>
        <w:spacing w:before="38"/>
        <w:ind w:left="2620" w:right="2263" w:firstLine="0"/>
        <w:jc w:val="center"/>
        <w:rPr>
          <w:rFonts w:hint="default" w:ascii="Times New Roman" w:hAnsi="Times New Roman" w:cs="Times New Roman"/>
          <w:sz w:val="80"/>
        </w:rPr>
      </w:pPr>
      <w:r>
        <w:rPr>
          <w:rFonts w:hint="default" w:ascii="Times New Roman" w:hAnsi="Times New Roman" w:cs="Times New Roman"/>
          <w:sz w:val="48"/>
        </w:rPr>
        <w:t>The</w:t>
      </w:r>
      <w:r>
        <w:rPr>
          <w:rFonts w:hint="default" w:ascii="Times New Roman" w:hAnsi="Times New Roman" w:cs="Times New Roman"/>
          <w:spacing w:val="-6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following</w:t>
      </w:r>
      <w:r>
        <w:rPr>
          <w:rFonts w:hint="default" w:ascii="Times New Roman" w:hAnsi="Times New Roman" w:cs="Times New Roman"/>
          <w:spacing w:val="-3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are</w:t>
      </w:r>
      <w:r>
        <w:rPr>
          <w:rFonts w:hint="default" w:ascii="Times New Roman" w:hAnsi="Times New Roman" w:cs="Times New Roman"/>
          <w:spacing w:val="-7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the</w:t>
      </w:r>
      <w:r>
        <w:rPr>
          <w:rFonts w:hint="default" w:ascii="Times New Roman" w:hAnsi="Times New Roman" w:cs="Times New Roman"/>
          <w:spacing w:val="-3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list</w:t>
      </w:r>
      <w:r>
        <w:rPr>
          <w:rFonts w:hint="default" w:ascii="Times New Roman" w:hAnsi="Times New Roman" w:cs="Times New Roman"/>
          <w:spacing w:val="-7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of</w:t>
      </w:r>
      <w:r>
        <w:rPr>
          <w:rFonts w:hint="default" w:ascii="Times New Roman" w:hAnsi="Times New Roman" w:cs="Times New Roman"/>
          <w:spacing w:val="-2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risks</w:t>
      </w:r>
      <w:r>
        <w:rPr>
          <w:rFonts w:hint="default" w:ascii="Times New Roman" w:hAnsi="Times New Roman" w:cs="Times New Roman"/>
          <w:spacing w:val="-3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possible</w:t>
      </w:r>
      <w:r>
        <w:rPr>
          <w:rFonts w:hint="default" w:ascii="Times New Roman" w:hAnsi="Times New Roman" w:cs="Times New Roman"/>
          <w:spacing w:val="-7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and</w:t>
      </w:r>
      <w:r>
        <w:rPr>
          <w:rFonts w:hint="default" w:ascii="Times New Roman" w:hAnsi="Times New Roman" w:cs="Times New Roman"/>
          <w:spacing w:val="-4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the</w:t>
      </w:r>
      <w:r>
        <w:rPr>
          <w:rFonts w:hint="default" w:ascii="Times New Roman" w:hAnsi="Times New Roman" w:cs="Times New Roman"/>
          <w:spacing w:val="-3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ways</w:t>
      </w:r>
      <w:r>
        <w:rPr>
          <w:rFonts w:hint="default" w:ascii="Times New Roman" w:hAnsi="Times New Roman" w:cs="Times New Roman"/>
          <w:spacing w:val="-1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to</w:t>
      </w:r>
      <w:r>
        <w:rPr>
          <w:rFonts w:hint="default" w:ascii="Times New Roman" w:hAnsi="Times New Roman" w:cs="Times New Roman"/>
          <w:spacing w:val="-4"/>
          <w:sz w:val="48"/>
        </w:rPr>
        <w:t xml:space="preserve"> </w:t>
      </w:r>
      <w:r>
        <w:rPr>
          <w:rFonts w:hint="default" w:ascii="Times New Roman" w:hAnsi="Times New Roman" w:cs="Times New Roman"/>
          <w:sz w:val="48"/>
        </w:rPr>
        <w:t>mitigate</w:t>
      </w:r>
      <w:r>
        <w:rPr>
          <w:rFonts w:hint="default" w:ascii="Times New Roman" w:hAnsi="Times New Roman" w:cs="Times New Roman"/>
          <w:spacing w:val="-10"/>
          <w:sz w:val="48"/>
        </w:rPr>
        <w:t xml:space="preserve"> </w:t>
      </w:r>
      <w:r>
        <w:rPr>
          <w:rFonts w:hint="default" w:ascii="Times New Roman" w:hAnsi="Times New Roman" w:cs="Times New Roman"/>
          <w:spacing w:val="-2"/>
          <w:sz w:val="48"/>
        </w:rPr>
        <w:t>them</w:t>
      </w:r>
      <w:r>
        <w:rPr>
          <w:rFonts w:hint="default" w:ascii="Times New Roman" w:hAnsi="Times New Roman" w:cs="Times New Roman"/>
          <w:spacing w:val="-2"/>
          <w:sz w:val="80"/>
        </w:rPr>
        <w:t>:</w:t>
      </w:r>
    </w:p>
    <w:p w14:paraId="4013F763">
      <w:pPr>
        <w:pStyle w:val="9"/>
        <w:rPr>
          <w:rFonts w:hint="default" w:ascii="Times New Roman" w:hAnsi="Times New Roman" w:cs="Times New Roman"/>
          <w:sz w:val="20"/>
        </w:rPr>
      </w:pPr>
    </w:p>
    <w:p w14:paraId="49ACC23F">
      <w:pPr>
        <w:pStyle w:val="9"/>
        <w:rPr>
          <w:rFonts w:hint="default" w:ascii="Times New Roman" w:hAnsi="Times New Roman" w:cs="Times New Roman"/>
          <w:sz w:val="20"/>
        </w:rPr>
      </w:pPr>
    </w:p>
    <w:p w14:paraId="665CB47C">
      <w:pPr>
        <w:pStyle w:val="9"/>
        <w:spacing w:before="9"/>
        <w:rPr>
          <w:rFonts w:hint="default" w:ascii="Times New Roman" w:hAnsi="Times New Roman" w:cs="Times New Roman"/>
          <w:sz w:val="15"/>
        </w:rPr>
      </w:pPr>
    </w:p>
    <w:tbl>
      <w:tblPr>
        <w:tblStyle w:val="8"/>
        <w:tblW w:w="0" w:type="auto"/>
        <w:tblInd w:w="36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258"/>
        <w:gridCol w:w="4643"/>
      </w:tblGrid>
      <w:tr w14:paraId="6FB24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1" w:hRule="atLeast"/>
        </w:trPr>
        <w:tc>
          <w:tcPr>
            <w:tcW w:w="5258" w:type="dxa"/>
            <w:shd w:val="clear" w:color="auto" w:fill="EBF3FB"/>
          </w:tcPr>
          <w:p w14:paraId="5C4611B0">
            <w:pPr>
              <w:pStyle w:val="15"/>
              <w:spacing w:before="260"/>
              <w:ind w:left="2111" w:right="2089"/>
              <w:jc w:val="center"/>
              <w:rPr>
                <w:rFonts w:hint="default" w:ascii="Times New Roman" w:hAnsi="Times New Roman" w:cs="Times New Roman"/>
                <w:b/>
                <w:sz w:val="48"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  <w:sz w:val="48"/>
              </w:rPr>
              <w:t>Risk</w:t>
            </w:r>
          </w:p>
        </w:tc>
        <w:tc>
          <w:tcPr>
            <w:tcW w:w="4643" w:type="dxa"/>
            <w:shd w:val="clear" w:color="auto" w:fill="EBF3FB"/>
          </w:tcPr>
          <w:p w14:paraId="56E1F61E">
            <w:pPr>
              <w:pStyle w:val="15"/>
              <w:spacing w:before="260"/>
              <w:ind w:left="1187"/>
              <w:rPr>
                <w:rFonts w:hint="default" w:ascii="Times New Roman" w:hAnsi="Times New Roman" w:cs="Times New Roman"/>
                <w:b/>
                <w:sz w:val="48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48"/>
              </w:rPr>
              <w:t>Mitigation</w:t>
            </w:r>
          </w:p>
        </w:tc>
      </w:tr>
      <w:tr w14:paraId="51E425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5258" w:type="dxa"/>
            <w:shd w:val="clear" w:color="auto" w:fill="EBF3FB"/>
          </w:tcPr>
          <w:p w14:paraId="067E9337">
            <w:pPr>
              <w:pStyle w:val="15"/>
              <w:rPr>
                <w:rFonts w:hint="default" w:ascii="Times New Roman" w:hAnsi="Times New Roman" w:cs="Times New Roman"/>
                <w:sz w:val="40"/>
              </w:rPr>
            </w:pPr>
          </w:p>
          <w:p w14:paraId="506F85CA">
            <w:pPr>
              <w:pStyle w:val="15"/>
              <w:spacing w:before="9"/>
              <w:rPr>
                <w:rFonts w:hint="default" w:ascii="Times New Roman" w:hAnsi="Times New Roman" w:cs="Times New Roman"/>
                <w:sz w:val="34"/>
              </w:rPr>
            </w:pPr>
          </w:p>
          <w:p w14:paraId="71E78453">
            <w:pPr>
              <w:pStyle w:val="15"/>
              <w:ind w:left="108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z w:val="36"/>
              </w:rPr>
              <w:t>Non-Availability</w:t>
            </w:r>
            <w:r>
              <w:rPr>
                <w:rFonts w:hint="default" w:ascii="Times New Roman" w:hAnsi="Times New Roman" w:cs="Times New Roman"/>
                <w:spacing w:val="-5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of</w:t>
            </w:r>
            <w:r>
              <w:rPr>
                <w:rFonts w:hint="default" w:ascii="Times New Roman" w:hAnsi="Times New Roman" w:cs="Times New Roman"/>
                <w:spacing w:val="-9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</w:rPr>
              <w:t>developers</w:t>
            </w:r>
          </w:p>
        </w:tc>
        <w:tc>
          <w:tcPr>
            <w:tcW w:w="4643" w:type="dxa"/>
            <w:shd w:val="clear" w:color="auto" w:fill="EBF3FB"/>
          </w:tcPr>
          <w:p w14:paraId="092E133A">
            <w:pPr>
              <w:pStyle w:val="15"/>
              <w:spacing w:before="24" w:line="648" w:lineRule="exact"/>
              <w:ind w:left="109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z w:val="36"/>
              </w:rPr>
              <w:t>Wrote test cases for the functionalities</w:t>
            </w:r>
            <w:r>
              <w:rPr>
                <w:rFonts w:hint="default" w:ascii="Times New Roman" w:hAnsi="Times New Roman" w:cs="Times New Roman"/>
                <w:spacing w:val="-25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which</w:t>
            </w:r>
            <w:r>
              <w:rPr>
                <w:rFonts w:hint="default" w:ascii="Times New Roman" w:hAnsi="Times New Roman" w:cs="Times New Roman"/>
                <w:spacing w:val="-24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 xml:space="preserve">were </w:t>
            </w:r>
            <w:r>
              <w:rPr>
                <w:rFonts w:hint="default" w:ascii="Times New Roman" w:hAnsi="Times New Roman" w:cs="Times New Roman"/>
                <w:spacing w:val="-2"/>
                <w:sz w:val="36"/>
              </w:rPr>
              <w:t>working.</w:t>
            </w:r>
          </w:p>
        </w:tc>
      </w:tr>
      <w:tr w14:paraId="5E165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0" w:hRule="atLeast"/>
        </w:trPr>
        <w:tc>
          <w:tcPr>
            <w:tcW w:w="5258" w:type="dxa"/>
            <w:shd w:val="clear" w:color="auto" w:fill="EBF3FB"/>
          </w:tcPr>
          <w:p w14:paraId="68966C01">
            <w:pPr>
              <w:pStyle w:val="15"/>
              <w:spacing w:before="24" w:line="648" w:lineRule="exact"/>
              <w:ind w:left="108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z w:val="36"/>
              </w:rPr>
              <w:t>Build URL is not working in browsers</w:t>
            </w:r>
            <w:r>
              <w:rPr>
                <w:rFonts w:hint="default" w:ascii="Times New Roman" w:hAnsi="Times New Roman" w:cs="Times New Roman"/>
                <w:spacing w:val="-9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other</w:t>
            </w:r>
            <w:r>
              <w:rPr>
                <w:rFonts w:hint="default" w:ascii="Times New Roman" w:hAnsi="Times New Roman" w:cs="Times New Roman"/>
                <w:spacing w:val="-18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than</w:t>
            </w:r>
            <w:r>
              <w:rPr>
                <w:rFonts w:hint="default" w:ascii="Times New Roman" w:hAnsi="Times New Roman" w:cs="Times New Roman"/>
                <w:spacing w:val="-16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chrome</w:t>
            </w:r>
          </w:p>
        </w:tc>
        <w:tc>
          <w:tcPr>
            <w:tcW w:w="4643" w:type="dxa"/>
            <w:shd w:val="clear" w:color="auto" w:fill="EBF3FB"/>
          </w:tcPr>
          <w:p w14:paraId="30E1B73B">
            <w:pPr>
              <w:pStyle w:val="15"/>
              <w:spacing w:before="24" w:line="648" w:lineRule="exact"/>
              <w:ind w:left="109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z w:val="36"/>
              </w:rPr>
              <w:t>Worked</w:t>
            </w:r>
            <w:r>
              <w:rPr>
                <w:rFonts w:hint="default" w:ascii="Times New Roman" w:hAnsi="Times New Roman" w:cs="Times New Roman"/>
                <w:spacing w:val="-15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only</w:t>
            </w:r>
            <w:r>
              <w:rPr>
                <w:rFonts w:hint="default" w:ascii="Times New Roman" w:hAnsi="Times New Roman" w:cs="Times New Roman"/>
                <w:spacing w:val="-12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on</w:t>
            </w:r>
            <w:r>
              <w:rPr>
                <w:rFonts w:hint="default" w:ascii="Times New Roman" w:hAnsi="Times New Roman" w:cs="Times New Roman"/>
                <w:spacing w:val="-15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chrome browser only</w:t>
            </w:r>
          </w:p>
        </w:tc>
      </w:tr>
      <w:tr w14:paraId="51B7BE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8" w:hRule="atLeast"/>
        </w:trPr>
        <w:tc>
          <w:tcPr>
            <w:tcW w:w="5258" w:type="dxa"/>
            <w:shd w:val="clear" w:color="auto" w:fill="EBF3FB"/>
          </w:tcPr>
          <w:p w14:paraId="46196EC2">
            <w:pPr>
              <w:pStyle w:val="15"/>
              <w:rPr>
                <w:rFonts w:hint="default" w:ascii="Times New Roman" w:hAnsi="Times New Roman" w:cs="Times New Roman"/>
                <w:sz w:val="40"/>
              </w:rPr>
            </w:pPr>
          </w:p>
          <w:p w14:paraId="21BCD80C">
            <w:pPr>
              <w:pStyle w:val="15"/>
              <w:spacing w:before="10"/>
              <w:rPr>
                <w:rFonts w:hint="default" w:ascii="Times New Roman" w:hAnsi="Times New Roman" w:cs="Times New Roman"/>
                <w:sz w:val="34"/>
              </w:rPr>
            </w:pPr>
          </w:p>
          <w:p w14:paraId="0D6CE7CF">
            <w:pPr>
              <w:pStyle w:val="15"/>
              <w:ind w:left="108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z w:val="36"/>
              </w:rPr>
              <w:t>Less</w:t>
            </w:r>
            <w:r>
              <w:rPr>
                <w:rFonts w:hint="default" w:ascii="Times New Roman" w:hAnsi="Times New Roman" w:cs="Times New Roman"/>
                <w:spacing w:val="-5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time</w:t>
            </w:r>
            <w:r>
              <w:rPr>
                <w:rFonts w:hint="default" w:ascii="Times New Roman" w:hAnsi="Times New Roman" w:cs="Times New Roman"/>
                <w:spacing w:val="-4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for</w:t>
            </w:r>
            <w:r>
              <w:rPr>
                <w:rFonts w:hint="default" w:ascii="Times New Roman" w:hAnsi="Times New Roman" w:cs="Times New Roman"/>
                <w:spacing w:val="-3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pacing w:val="-2"/>
                <w:sz w:val="36"/>
              </w:rPr>
              <w:t>Testing</w:t>
            </w:r>
          </w:p>
        </w:tc>
        <w:tc>
          <w:tcPr>
            <w:tcW w:w="4643" w:type="dxa"/>
            <w:shd w:val="clear" w:color="auto" w:fill="EBF3FB"/>
          </w:tcPr>
          <w:p w14:paraId="0D53F14B">
            <w:pPr>
              <w:pStyle w:val="15"/>
              <w:spacing w:before="24" w:line="648" w:lineRule="exact"/>
              <w:ind w:left="109"/>
              <w:rPr>
                <w:rFonts w:hint="default" w:ascii="Times New Roman" w:hAnsi="Times New Roman" w:cs="Times New Roman"/>
                <w:sz w:val="36"/>
              </w:rPr>
            </w:pPr>
            <w:r>
              <w:rPr>
                <w:rFonts w:hint="default" w:ascii="Times New Roman" w:hAnsi="Times New Roman" w:cs="Times New Roman"/>
                <w:sz w:val="36"/>
              </w:rPr>
              <w:t>Masai will ramp up the resources based on the Client</w:t>
            </w:r>
            <w:r>
              <w:rPr>
                <w:rFonts w:hint="default" w:ascii="Times New Roman" w:hAnsi="Times New Roman" w:cs="Times New Roman"/>
                <w:spacing w:val="-24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needs</w:t>
            </w:r>
            <w:r>
              <w:rPr>
                <w:rFonts w:hint="default" w:ascii="Times New Roman" w:hAnsi="Times New Roman" w:cs="Times New Roman"/>
                <w:spacing w:val="-24"/>
                <w:sz w:val="36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6"/>
              </w:rPr>
              <w:t>dynamically</w:t>
            </w:r>
          </w:p>
        </w:tc>
      </w:tr>
    </w:tbl>
    <w:p w14:paraId="2B7F609F">
      <w:pPr>
        <w:spacing w:after="0" w:line="648" w:lineRule="exact"/>
        <w:rPr>
          <w:rFonts w:hint="default" w:ascii="Times New Roman" w:hAnsi="Times New Roman" w:cs="Times New Roman"/>
          <w:sz w:val="36"/>
        </w:rPr>
        <w:sectPr>
          <w:pgSz w:w="19200" w:h="10800" w:orient="landscape"/>
          <w:pgMar w:top="760" w:right="100" w:bottom="280" w:left="40" w:header="720" w:footer="720" w:gutter="0"/>
          <w:cols w:space="720" w:num="1"/>
        </w:sectPr>
      </w:pPr>
    </w:p>
    <w:p w14:paraId="031A90FD">
      <w:pPr>
        <w:pStyle w:val="2"/>
        <w:spacing w:before="48"/>
        <w:ind w:left="232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spacing w:val="-2"/>
        </w:rPr>
        <w:t>Approvals</w:t>
      </w:r>
    </w:p>
    <w:p w14:paraId="783D4A49">
      <w:pPr>
        <w:pStyle w:val="9"/>
        <w:spacing w:before="4"/>
        <w:rPr>
          <w:rFonts w:hint="default" w:ascii="Times New Roman" w:hAnsi="Times New Roman" w:cs="Times New Roman"/>
          <w:b/>
          <w:sz w:val="132"/>
        </w:rPr>
      </w:pPr>
    </w:p>
    <w:p w14:paraId="171C910C">
      <w:pPr>
        <w:spacing w:before="0"/>
        <w:ind w:left="1424" w:right="0" w:firstLine="0"/>
        <w:jc w:val="left"/>
        <w:rPr>
          <w:rFonts w:hint="default" w:ascii="Times New Roman" w:hAnsi="Times New Roman" w:cs="Times New Roman"/>
          <w:sz w:val="44"/>
        </w:rPr>
      </w:pPr>
      <w:r>
        <w:rPr>
          <w:rFonts w:hint="default" w:ascii="Times New Roman" w:hAnsi="Times New Roman" w:cs="Times New Roman"/>
          <w:sz w:val="44"/>
        </w:rPr>
        <w:t>Masai</w:t>
      </w:r>
      <w:r>
        <w:rPr>
          <w:rFonts w:hint="default" w:ascii="Times New Roman" w:hAnsi="Times New Roman" w:cs="Times New Roman"/>
          <w:spacing w:val="-13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will</w:t>
      </w:r>
      <w:r>
        <w:rPr>
          <w:rFonts w:hint="default" w:ascii="Times New Roman" w:hAnsi="Times New Roman" w:cs="Times New Roman"/>
          <w:spacing w:val="-14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send</w:t>
      </w:r>
      <w:r>
        <w:rPr>
          <w:rFonts w:hint="default" w:ascii="Times New Roman" w:hAnsi="Times New Roman" w:cs="Times New Roman"/>
          <w:spacing w:val="-11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different</w:t>
      </w:r>
      <w:r>
        <w:rPr>
          <w:rFonts w:hint="default" w:ascii="Times New Roman" w:hAnsi="Times New Roman" w:cs="Times New Roman"/>
          <w:spacing w:val="-13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types</w:t>
      </w:r>
      <w:r>
        <w:rPr>
          <w:rFonts w:hint="default" w:ascii="Times New Roman" w:hAnsi="Times New Roman" w:cs="Times New Roman"/>
          <w:spacing w:val="-10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of</w:t>
      </w:r>
      <w:r>
        <w:rPr>
          <w:rFonts w:hint="default" w:ascii="Times New Roman" w:hAnsi="Times New Roman" w:cs="Times New Roman"/>
          <w:spacing w:val="-13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documents</w:t>
      </w:r>
      <w:r>
        <w:rPr>
          <w:rFonts w:hint="default" w:ascii="Times New Roman" w:hAnsi="Times New Roman" w:cs="Times New Roman"/>
          <w:spacing w:val="-9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for</w:t>
      </w:r>
      <w:r>
        <w:rPr>
          <w:rFonts w:hint="default" w:ascii="Times New Roman" w:hAnsi="Times New Roman" w:cs="Times New Roman"/>
          <w:spacing w:val="-13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Client</w:t>
      </w:r>
      <w:r>
        <w:rPr>
          <w:rFonts w:hint="default" w:ascii="Times New Roman" w:hAnsi="Times New Roman" w:cs="Times New Roman"/>
          <w:spacing w:val="-30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Approval</w:t>
      </w:r>
      <w:r>
        <w:rPr>
          <w:rFonts w:hint="default" w:ascii="Times New Roman" w:hAnsi="Times New Roman" w:cs="Times New Roman"/>
          <w:spacing w:val="-11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like</w:t>
      </w:r>
      <w:r>
        <w:rPr>
          <w:rFonts w:hint="default" w:ascii="Times New Roman" w:hAnsi="Times New Roman" w:cs="Times New Roman"/>
          <w:spacing w:val="-14"/>
          <w:sz w:val="44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</w:rPr>
        <w:t>below:</w:t>
      </w:r>
    </w:p>
    <w:p w14:paraId="7E4B8051">
      <w:pPr>
        <w:pStyle w:val="14"/>
        <w:numPr>
          <w:ilvl w:val="0"/>
          <w:numId w:val="7"/>
        </w:numPr>
        <w:tabs>
          <w:tab w:val="left" w:pos="2144"/>
          <w:tab w:val="left" w:pos="2145"/>
        </w:tabs>
        <w:spacing w:before="128" w:after="0" w:line="240" w:lineRule="auto"/>
        <w:ind w:left="2144" w:right="0" w:hanging="721"/>
        <w:jc w:val="left"/>
        <w:rPr>
          <w:rFonts w:hint="default" w:ascii="Times New Roman" w:hAnsi="Times New Roman" w:cs="Times New Roman"/>
          <w:sz w:val="44"/>
        </w:rPr>
      </w:pPr>
      <w:r>
        <w:rPr>
          <w:rFonts w:hint="default" w:ascii="Times New Roman" w:hAnsi="Times New Roman" w:cs="Times New Roman"/>
          <w:spacing w:val="-10"/>
          <w:sz w:val="44"/>
        </w:rPr>
        <w:t>Test</w:t>
      </w:r>
      <w:r>
        <w:rPr>
          <w:rFonts w:hint="default" w:ascii="Times New Roman" w:hAnsi="Times New Roman" w:cs="Times New Roman"/>
          <w:spacing w:val="-17"/>
          <w:sz w:val="44"/>
        </w:rPr>
        <w:t xml:space="preserve"> </w:t>
      </w:r>
      <w:r>
        <w:rPr>
          <w:rFonts w:hint="default" w:ascii="Times New Roman" w:hAnsi="Times New Roman" w:cs="Times New Roman"/>
          <w:spacing w:val="-4"/>
          <w:sz w:val="44"/>
        </w:rPr>
        <w:t>Plan</w:t>
      </w:r>
    </w:p>
    <w:p w14:paraId="6222415E">
      <w:pPr>
        <w:pStyle w:val="14"/>
        <w:numPr>
          <w:ilvl w:val="0"/>
          <w:numId w:val="7"/>
        </w:numPr>
        <w:tabs>
          <w:tab w:val="left" w:pos="2144"/>
          <w:tab w:val="left" w:pos="2145"/>
        </w:tabs>
        <w:spacing w:before="128" w:after="0" w:line="240" w:lineRule="auto"/>
        <w:ind w:left="2144" w:right="0" w:hanging="721"/>
        <w:jc w:val="left"/>
        <w:rPr>
          <w:rFonts w:hint="default" w:ascii="Times New Roman" w:hAnsi="Times New Roman" w:cs="Times New Roman"/>
          <w:sz w:val="44"/>
        </w:rPr>
      </w:pPr>
      <w:r>
        <w:rPr>
          <w:rFonts w:hint="default" w:ascii="Times New Roman" w:hAnsi="Times New Roman" w:cs="Times New Roman"/>
          <w:spacing w:val="-10"/>
          <w:sz w:val="44"/>
        </w:rPr>
        <w:t>Test</w:t>
      </w:r>
      <w:r>
        <w:rPr>
          <w:rFonts w:hint="default" w:ascii="Times New Roman" w:hAnsi="Times New Roman" w:cs="Times New Roman"/>
          <w:spacing w:val="-17"/>
          <w:sz w:val="44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</w:rPr>
        <w:t>Scenarios</w:t>
      </w:r>
    </w:p>
    <w:p w14:paraId="6797C969">
      <w:pPr>
        <w:pStyle w:val="14"/>
        <w:numPr>
          <w:ilvl w:val="0"/>
          <w:numId w:val="7"/>
        </w:numPr>
        <w:tabs>
          <w:tab w:val="left" w:pos="2144"/>
          <w:tab w:val="left" w:pos="2145"/>
        </w:tabs>
        <w:spacing w:before="128" w:after="0" w:line="240" w:lineRule="auto"/>
        <w:ind w:left="2144" w:right="0" w:hanging="721"/>
        <w:jc w:val="left"/>
        <w:rPr>
          <w:rFonts w:hint="default" w:ascii="Times New Roman" w:hAnsi="Times New Roman" w:cs="Times New Roman"/>
          <w:sz w:val="44"/>
        </w:rPr>
      </w:pPr>
      <w:r>
        <w:rPr>
          <w:rFonts w:hint="default" w:ascii="Times New Roman" w:hAnsi="Times New Roman" w:cs="Times New Roman"/>
          <w:spacing w:val="-10"/>
          <w:sz w:val="44"/>
        </w:rPr>
        <w:t>Test</w:t>
      </w:r>
      <w:r>
        <w:rPr>
          <w:rFonts w:hint="default" w:ascii="Times New Roman" w:hAnsi="Times New Roman" w:cs="Times New Roman"/>
          <w:spacing w:val="-17"/>
          <w:sz w:val="44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</w:rPr>
        <w:t>Cases</w:t>
      </w:r>
    </w:p>
    <w:p w14:paraId="66BAB39E">
      <w:pPr>
        <w:pStyle w:val="14"/>
        <w:numPr>
          <w:ilvl w:val="0"/>
          <w:numId w:val="7"/>
        </w:numPr>
        <w:tabs>
          <w:tab w:val="left" w:pos="2144"/>
          <w:tab w:val="left" w:pos="2145"/>
        </w:tabs>
        <w:spacing w:before="127" w:after="0" w:line="240" w:lineRule="auto"/>
        <w:ind w:left="2144" w:right="0" w:hanging="721"/>
        <w:jc w:val="left"/>
        <w:rPr>
          <w:rFonts w:hint="default" w:ascii="Times New Roman" w:hAnsi="Times New Roman" w:cs="Times New Roman"/>
          <w:sz w:val="44"/>
        </w:rPr>
      </w:pPr>
      <w:r>
        <w:rPr>
          <w:rFonts w:hint="default" w:ascii="Times New Roman" w:hAnsi="Times New Roman" w:cs="Times New Roman"/>
          <w:sz w:val="44"/>
        </w:rPr>
        <w:t>Bug</w:t>
      </w:r>
      <w:r>
        <w:rPr>
          <w:rFonts w:hint="default" w:ascii="Times New Roman" w:hAnsi="Times New Roman" w:cs="Times New Roman"/>
          <w:spacing w:val="-8"/>
          <w:sz w:val="44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</w:rPr>
        <w:t>report</w:t>
      </w:r>
    </w:p>
    <w:p w14:paraId="0274B458">
      <w:pPr>
        <w:pStyle w:val="14"/>
        <w:numPr>
          <w:ilvl w:val="0"/>
          <w:numId w:val="7"/>
        </w:numPr>
        <w:tabs>
          <w:tab w:val="left" w:pos="2144"/>
          <w:tab w:val="left" w:pos="2145"/>
        </w:tabs>
        <w:spacing w:before="128" w:after="0" w:line="240" w:lineRule="auto"/>
        <w:ind w:left="2144" w:right="0" w:hanging="721"/>
        <w:jc w:val="left"/>
        <w:rPr>
          <w:rFonts w:hint="default" w:ascii="Times New Roman" w:hAnsi="Times New Roman" w:cs="Times New Roman"/>
          <w:sz w:val="44"/>
        </w:rPr>
      </w:pPr>
      <w:r>
        <w:rPr>
          <w:rFonts w:hint="default" w:ascii="Times New Roman" w:hAnsi="Times New Roman" w:cs="Times New Roman"/>
          <w:sz w:val="44"/>
        </w:rPr>
        <w:t>Summary</w:t>
      </w:r>
      <w:r>
        <w:rPr>
          <w:rFonts w:hint="default" w:ascii="Times New Roman" w:hAnsi="Times New Roman" w:cs="Times New Roman"/>
          <w:spacing w:val="-17"/>
          <w:sz w:val="44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</w:rPr>
        <w:t>report</w:t>
      </w:r>
    </w:p>
    <w:p w14:paraId="48857D0A">
      <w:pPr>
        <w:spacing w:before="128"/>
        <w:ind w:left="1424" w:right="0" w:firstLine="0"/>
        <w:jc w:val="left"/>
        <w:rPr>
          <w:rFonts w:hint="default" w:ascii="Times New Roman" w:hAnsi="Times New Roman" w:cs="Times New Roman"/>
          <w:spacing w:val="-2"/>
          <w:sz w:val="44"/>
        </w:rPr>
      </w:pPr>
      <w:r>
        <w:rPr>
          <w:rFonts w:hint="default" w:ascii="Times New Roman" w:hAnsi="Times New Roman" w:cs="Times New Roman"/>
          <w:sz w:val="44"/>
        </w:rPr>
        <w:t>Testing</w:t>
      </w:r>
      <w:r>
        <w:rPr>
          <w:rFonts w:hint="default" w:ascii="Times New Roman" w:hAnsi="Times New Roman" w:cs="Times New Roman"/>
          <w:spacing w:val="-22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will</w:t>
      </w:r>
      <w:r>
        <w:rPr>
          <w:rFonts w:hint="default" w:ascii="Times New Roman" w:hAnsi="Times New Roman" w:cs="Times New Roman"/>
          <w:spacing w:val="-18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only</w:t>
      </w:r>
      <w:r>
        <w:rPr>
          <w:rFonts w:hint="default" w:ascii="Times New Roman" w:hAnsi="Times New Roman" w:cs="Times New Roman"/>
          <w:spacing w:val="-15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continue</w:t>
      </w:r>
      <w:r>
        <w:rPr>
          <w:rFonts w:hint="default" w:ascii="Times New Roman" w:hAnsi="Times New Roman" w:cs="Times New Roman"/>
          <w:spacing w:val="-18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to</w:t>
      </w:r>
      <w:r>
        <w:rPr>
          <w:rFonts w:hint="default" w:ascii="Times New Roman" w:hAnsi="Times New Roman" w:cs="Times New Roman"/>
          <w:spacing w:val="-16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the</w:t>
      </w:r>
      <w:r>
        <w:rPr>
          <w:rFonts w:hint="default" w:ascii="Times New Roman" w:hAnsi="Times New Roman" w:cs="Times New Roman"/>
          <w:spacing w:val="-13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next</w:t>
      </w:r>
      <w:r>
        <w:rPr>
          <w:rFonts w:hint="default" w:ascii="Times New Roman" w:hAnsi="Times New Roman" w:cs="Times New Roman"/>
          <w:spacing w:val="-14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steps</w:t>
      </w:r>
      <w:r>
        <w:rPr>
          <w:rFonts w:hint="default" w:ascii="Times New Roman" w:hAnsi="Times New Roman" w:cs="Times New Roman"/>
          <w:spacing w:val="-30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once</w:t>
      </w:r>
      <w:r>
        <w:rPr>
          <w:rFonts w:hint="default" w:ascii="Times New Roman" w:hAnsi="Times New Roman" w:cs="Times New Roman"/>
          <w:spacing w:val="-17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these</w:t>
      </w:r>
      <w:r>
        <w:rPr>
          <w:rFonts w:hint="default" w:ascii="Times New Roman" w:hAnsi="Times New Roman" w:cs="Times New Roman"/>
          <w:spacing w:val="-16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approvals</w:t>
      </w:r>
      <w:r>
        <w:rPr>
          <w:rFonts w:hint="default" w:ascii="Times New Roman" w:hAnsi="Times New Roman" w:cs="Times New Roman"/>
          <w:spacing w:val="-13"/>
          <w:sz w:val="44"/>
        </w:rPr>
        <w:t xml:space="preserve"> </w:t>
      </w:r>
      <w:r>
        <w:rPr>
          <w:rFonts w:hint="default" w:ascii="Times New Roman" w:hAnsi="Times New Roman" w:cs="Times New Roman"/>
          <w:sz w:val="44"/>
        </w:rPr>
        <w:t>are</w:t>
      </w:r>
      <w:r>
        <w:rPr>
          <w:rFonts w:hint="default" w:ascii="Times New Roman" w:hAnsi="Times New Roman" w:cs="Times New Roman"/>
          <w:spacing w:val="-16"/>
          <w:sz w:val="44"/>
        </w:rPr>
        <w:t xml:space="preserve"> </w:t>
      </w:r>
      <w:r>
        <w:rPr>
          <w:rFonts w:hint="default" w:ascii="Times New Roman" w:hAnsi="Times New Roman" w:cs="Times New Roman"/>
          <w:spacing w:val="-2"/>
          <w:sz w:val="44"/>
        </w:rPr>
        <w:t>done.</w:t>
      </w:r>
    </w:p>
    <w:p w14:paraId="649D00F1">
      <w:pPr>
        <w:spacing w:before="128"/>
        <w:ind w:left="1424" w:right="0" w:firstLine="0"/>
        <w:jc w:val="left"/>
        <w:rPr>
          <w:rFonts w:hint="default" w:ascii="Times New Roman" w:hAnsi="Times New Roman" w:cs="Times New Roman"/>
          <w:spacing w:val="-2"/>
          <w:sz w:val="44"/>
        </w:rPr>
      </w:pPr>
    </w:p>
    <w:p w14:paraId="1EBACA14">
      <w:pPr>
        <w:spacing w:before="128"/>
        <w:ind w:left="1424" w:right="0" w:firstLine="0"/>
        <w:jc w:val="left"/>
        <w:rPr>
          <w:rFonts w:hint="default" w:ascii="Times New Roman" w:hAnsi="Times New Roman" w:cs="Times New Roman"/>
          <w:spacing w:val="-2"/>
          <w:sz w:val="44"/>
        </w:rPr>
      </w:pPr>
    </w:p>
    <w:p w14:paraId="32CF5EB1">
      <w:pPr>
        <w:spacing w:before="128"/>
        <w:ind w:left="1424" w:right="0" w:firstLine="0"/>
        <w:jc w:val="left"/>
        <w:rPr>
          <w:rFonts w:hint="default" w:ascii="Times New Roman" w:hAnsi="Times New Roman" w:cs="Times New Roman"/>
          <w:spacing w:val="-2"/>
          <w:sz w:val="44"/>
        </w:rPr>
      </w:pPr>
    </w:p>
    <w:p w14:paraId="16F7F720">
      <w:pPr>
        <w:spacing w:before="128"/>
        <w:ind w:right="0"/>
        <w:jc w:val="left"/>
        <w:rPr>
          <w:rFonts w:hint="default" w:ascii="Times New Roman" w:hAnsi="Times New Roman" w:cs="Times New Roman"/>
          <w:b/>
          <w:bCs/>
          <w:spacing w:val="-2"/>
          <w:sz w:val="52"/>
          <w:szCs w:val="28"/>
        </w:rPr>
      </w:pPr>
    </w:p>
    <w:p w14:paraId="6CFF1E23">
      <w:pPr>
        <w:spacing w:before="128"/>
        <w:ind w:left="1424" w:right="0" w:firstLine="0"/>
        <w:jc w:val="left"/>
      </w:pPr>
      <w:r>
        <w:rPr>
          <w:rFonts w:hint="default" w:ascii="Times New Roman" w:hAnsi="Times New Roman" w:cs="Times New Roman"/>
          <w:b/>
          <w:bCs/>
          <w:spacing w:val="-2"/>
          <w:sz w:val="52"/>
          <w:szCs w:val="28"/>
          <w:lang w:val="en-US"/>
        </w:rPr>
        <w:t>X-Mind mapping tool:</w:t>
      </w:r>
    </w:p>
    <w:p w14:paraId="7E07CB5C">
      <w:pPr>
        <w:spacing w:before="128"/>
        <w:ind w:left="1424" w:right="0" w:firstLine="0"/>
        <w:jc w:val="left"/>
        <w:rPr>
          <w:rFonts w:hint="default" w:ascii="Times New Roman" w:hAnsi="Times New Roman" w:cs="Times New Roman"/>
          <w:spacing w:val="-2"/>
          <w:sz w:val="44"/>
        </w:rPr>
      </w:pPr>
      <w:r>
        <w:drawing>
          <wp:inline distT="0" distB="0" distL="114300" distR="114300">
            <wp:extent cx="9954895" cy="5477510"/>
            <wp:effectExtent l="0" t="0" r="190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54895" cy="547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9200" w:h="10800" w:orient="landscape"/>
      <w:pgMar w:top="380" w:right="100" w:bottom="280" w:left="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0"/>
      <w:numFmt w:val="bullet"/>
      <w:lvlText w:val="•"/>
      <w:lvlJc w:val="left"/>
      <w:pPr>
        <w:ind w:left="1604" w:hanging="540"/>
      </w:pPr>
      <w:rPr>
        <w:rFonts w:hint="default" w:ascii="Calibri" w:hAnsi="Calibri" w:eastAsia="Calibri" w:cs="Calibri"/>
        <w:b w:val="0"/>
        <w:bCs w:val="0"/>
        <w:i w:val="0"/>
        <w:iCs w:val="0"/>
        <w:w w:val="99"/>
        <w:sz w:val="56"/>
        <w:szCs w:val="56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346" w:hanging="5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092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838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584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330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076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822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568" w:hanging="54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"/>
      <w:lvlJc w:val="left"/>
      <w:pPr>
        <w:ind w:left="625" w:hanging="540"/>
      </w:pPr>
      <w:rPr>
        <w:rFonts w:hint="default" w:ascii="Wingdings" w:hAnsi="Wingdings" w:eastAsia="Wingdings" w:cs="Wingdings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67" w:hanging="5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15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62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10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57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5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52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00" w:hanging="54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•"/>
      <w:lvlJc w:val="left"/>
      <w:pPr>
        <w:ind w:left="644" w:hanging="54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64"/>
        <w:szCs w:val="6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482" w:hanging="5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324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6166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008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850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692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534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376" w:hanging="54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1784" w:hanging="7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0"/>
        <w:sz w:val="48"/>
        <w:szCs w:val="48"/>
        <w:lang w:val="en-US" w:eastAsia="en-US" w:bidi="ar-SA"/>
      </w:rPr>
    </w:lvl>
    <w:lvl w:ilvl="1" w:tentative="0">
      <w:start w:val="0"/>
      <w:numFmt w:val="bullet"/>
      <w:lvlText w:val=""/>
      <w:lvlJc w:val="left"/>
      <w:pPr>
        <w:ind w:left="2235" w:hanging="452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42"/>
        <w:szCs w:val="4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108" w:hanging="45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977" w:hanging="45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846" w:hanging="45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715" w:hanging="45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584" w:hanging="45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453" w:hanging="45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322" w:hanging="452"/>
      </w:pPr>
      <w:rPr>
        <w:rFonts w:hint="default"/>
        <w:lang w:val="en-US" w:eastAsia="en-US" w:bidi="ar-SA"/>
      </w:rPr>
    </w:lvl>
  </w:abstractNum>
  <w:abstractNum w:abstractNumId="4">
    <w:nsid w:val="0248C179"/>
    <w:multiLevelType w:val="multilevel"/>
    <w:tmpl w:val="0248C179"/>
    <w:lvl w:ilvl="0" w:tentative="0">
      <w:start w:val="0"/>
      <w:numFmt w:val="bullet"/>
      <w:lvlText w:val="•"/>
      <w:lvlJc w:val="left"/>
      <w:pPr>
        <w:tabs>
          <w:tab w:val="left" w:pos="840"/>
        </w:tabs>
        <w:ind w:left="1484" w:hanging="540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tabs>
          <w:tab w:val="left" w:pos="840"/>
        </w:tabs>
        <w:ind w:left="2033" w:hanging="540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36"/>
        <w:szCs w:val="36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tabs>
          <w:tab w:val="left" w:pos="840"/>
        </w:tabs>
        <w:ind w:left="4024" w:hanging="5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tabs>
          <w:tab w:val="left" w:pos="840"/>
        </w:tabs>
        <w:ind w:left="6008" w:hanging="5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tabs>
          <w:tab w:val="left" w:pos="840"/>
        </w:tabs>
        <w:ind w:left="7993" w:hanging="5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tabs>
          <w:tab w:val="left" w:pos="840"/>
        </w:tabs>
        <w:ind w:left="9977" w:hanging="5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tabs>
          <w:tab w:val="left" w:pos="840"/>
        </w:tabs>
        <w:ind w:left="11962" w:hanging="5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tabs>
          <w:tab w:val="left" w:pos="840"/>
        </w:tabs>
        <w:ind w:left="13946" w:hanging="5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tabs>
          <w:tab w:val="left" w:pos="840"/>
        </w:tabs>
        <w:ind w:left="15931" w:hanging="540"/>
      </w:pPr>
      <w:rPr>
        <w:rFonts w:hint="default"/>
        <w:lang w:val="en-US" w:eastAsia="en-US" w:bidi="ar-SA"/>
      </w:rPr>
    </w:lvl>
  </w:abstractNum>
  <w:abstractNum w:abstractNumId="5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2144" w:hanging="721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99"/>
        <w:sz w:val="44"/>
        <w:szCs w:val="4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832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5524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7216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8908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10600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2292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984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676" w:hanging="721"/>
      </w:pPr>
      <w:rPr>
        <w:rFonts w:hint="default"/>
        <w:lang w:val="en-US" w:eastAsia="en-US" w:bidi="ar-SA"/>
      </w:rPr>
    </w:lvl>
  </w:abstractNum>
  <w:abstractNum w:abstractNumId="6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1365" w:hanging="812"/>
        <w:jc w:val="left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60"/>
        <w:szCs w:val="6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964" w:hanging="541"/>
      </w:pPr>
      <w:rPr>
        <w:rFonts w:hint="default" w:ascii="Arial" w:hAnsi="Arial" w:eastAsia="Arial" w:cs="Arial"/>
        <w:b w:val="0"/>
        <w:bCs w:val="0"/>
        <w:i w:val="0"/>
        <w:iCs w:val="0"/>
        <w:w w:val="100"/>
        <w:sz w:val="64"/>
        <w:szCs w:val="6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60" w:hanging="54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760" w:hanging="54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7660" w:hanging="54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9560" w:hanging="54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11460" w:hanging="54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13360" w:hanging="54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15260" w:hanging="541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0BC791B"/>
    <w:rsid w:val="00F92BA9"/>
    <w:rsid w:val="01C02592"/>
    <w:rsid w:val="04487311"/>
    <w:rsid w:val="08FE27C4"/>
    <w:rsid w:val="0D621ACA"/>
    <w:rsid w:val="1B8740FB"/>
    <w:rsid w:val="1F893CE2"/>
    <w:rsid w:val="20343C94"/>
    <w:rsid w:val="297F0825"/>
    <w:rsid w:val="2A3B7451"/>
    <w:rsid w:val="2B417007"/>
    <w:rsid w:val="310E4D2C"/>
    <w:rsid w:val="316E375D"/>
    <w:rsid w:val="31BC0B24"/>
    <w:rsid w:val="360B1638"/>
    <w:rsid w:val="376471D8"/>
    <w:rsid w:val="390C0398"/>
    <w:rsid w:val="3D464EF9"/>
    <w:rsid w:val="3E055455"/>
    <w:rsid w:val="425177C5"/>
    <w:rsid w:val="487E524E"/>
    <w:rsid w:val="4A254769"/>
    <w:rsid w:val="4C5A2353"/>
    <w:rsid w:val="4F372B90"/>
    <w:rsid w:val="52AD27C0"/>
    <w:rsid w:val="54B80B8E"/>
    <w:rsid w:val="54EC6308"/>
    <w:rsid w:val="55031F07"/>
    <w:rsid w:val="56BE7FDF"/>
    <w:rsid w:val="5B9C5318"/>
    <w:rsid w:val="5C7252D6"/>
    <w:rsid w:val="5DC60467"/>
    <w:rsid w:val="650E16D8"/>
    <w:rsid w:val="6BE33C8F"/>
    <w:rsid w:val="6DF77990"/>
    <w:rsid w:val="722B7E1C"/>
    <w:rsid w:val="72953EC0"/>
    <w:rsid w:val="739B6209"/>
    <w:rsid w:val="73BA16C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43"/>
      <w:ind w:left="160" w:right="2263"/>
      <w:jc w:val="center"/>
      <w:outlineLvl w:val="1"/>
    </w:pPr>
    <w:rPr>
      <w:rFonts w:ascii="Times New Roman" w:hAnsi="Times New Roman" w:eastAsia="Times New Roman" w:cs="Times New Roman"/>
      <w:b/>
      <w:bCs/>
      <w:sz w:val="88"/>
      <w:szCs w:val="88"/>
      <w:lang w:val="en-US" w:eastAsia="en-US" w:bidi="ar-SA"/>
    </w:rPr>
  </w:style>
  <w:style w:type="paragraph" w:styleId="3">
    <w:name w:val="heading 2"/>
    <w:basedOn w:val="1"/>
    <w:qFormat/>
    <w:uiPriority w:val="1"/>
    <w:pPr>
      <w:ind w:left="1424"/>
      <w:outlineLvl w:val="2"/>
    </w:pPr>
    <w:rPr>
      <w:rFonts w:ascii="Arial" w:hAnsi="Arial" w:eastAsia="Arial" w:cs="Arial"/>
      <w:b/>
      <w:bCs/>
      <w:sz w:val="80"/>
      <w:szCs w:val="80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35"/>
      <w:ind w:left="2322" w:right="1437"/>
      <w:jc w:val="center"/>
      <w:outlineLvl w:val="3"/>
    </w:pPr>
    <w:rPr>
      <w:rFonts w:ascii="Times New Roman" w:hAnsi="Times New Roman" w:eastAsia="Times New Roman" w:cs="Times New Roman"/>
      <w:b/>
      <w:bCs/>
      <w:sz w:val="64"/>
      <w:szCs w:val="64"/>
      <w:lang w:val="en-US" w:eastAsia="en-US" w:bidi="ar-SA"/>
    </w:rPr>
  </w:style>
  <w:style w:type="paragraph" w:styleId="5">
    <w:name w:val="heading 4"/>
    <w:basedOn w:val="1"/>
    <w:qFormat/>
    <w:uiPriority w:val="1"/>
    <w:pPr>
      <w:ind w:left="653"/>
      <w:outlineLvl w:val="4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type="paragraph" w:styleId="6">
    <w:name w:val="heading 5"/>
    <w:basedOn w:val="1"/>
    <w:qFormat/>
    <w:uiPriority w:val="1"/>
    <w:pPr>
      <w:spacing w:before="79"/>
      <w:ind w:left="104"/>
      <w:outlineLvl w:val="5"/>
    </w:pPr>
    <w:rPr>
      <w:rFonts w:ascii="Arial" w:hAnsi="Arial" w:eastAsia="Arial" w:cs="Arial"/>
      <w:b/>
      <w:bCs/>
      <w:sz w:val="32"/>
      <w:szCs w:val="32"/>
      <w:lang w:val="en-US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rFonts w:ascii="Arial" w:hAnsi="Arial" w:eastAsia="Arial" w:cs="Arial"/>
      <w:sz w:val="32"/>
      <w:szCs w:val="32"/>
      <w:lang w:val="en-US" w:eastAsia="en-US" w:bidi="ar-SA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2">
    <w:name w:val="Title"/>
    <w:basedOn w:val="1"/>
    <w:qFormat/>
    <w:uiPriority w:val="1"/>
    <w:pPr>
      <w:spacing w:before="39"/>
      <w:ind w:left="2322" w:right="2263"/>
      <w:jc w:val="center"/>
    </w:pPr>
    <w:rPr>
      <w:rFonts w:ascii="Arial" w:hAnsi="Arial" w:eastAsia="Arial" w:cs="Arial"/>
      <w:b/>
      <w:bCs/>
      <w:sz w:val="120"/>
      <w:szCs w:val="120"/>
      <w:lang w:val="en-US" w:eastAsia="en-US" w:bidi="ar-SA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  <w:pPr>
      <w:spacing w:before="18"/>
      <w:ind w:left="644" w:hanging="540"/>
    </w:pPr>
    <w:rPr>
      <w:rFonts w:ascii="Arial" w:hAnsi="Arial" w:eastAsia="Arial" w:cs="Arial"/>
      <w:lang w:val="en-US" w:eastAsia="en-US" w:bidi="ar-SA"/>
    </w:rPr>
  </w:style>
  <w:style w:type="paragraph" w:customStyle="1" w:styleId="15">
    <w:name w:val="Table Paragraph"/>
    <w:basedOn w:val="1"/>
    <w:qFormat/>
    <w:uiPriority w:val="1"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TotalTime>13</TotalTime>
  <ScaleCrop>false</ScaleCrop>
  <LinksUpToDate>false</LinksUpToDate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2024-06-14T18:29:00Z</dcterms:created>
  <dc:creator>ADMIN</dc:creator>
  <cp:lastModifiedBy>Prashanth Murugan</cp:lastModifiedBy>
  <dcterms:modified xsi:type="dcterms:W3CDTF">2024-06-17T11:14:07Z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2024-06-14T00:00:00Z</vt:filetime>
  </property>
  <property fmtid="{D5CDD505-2E9C-101B-9397-08002B2CF9AE}" pid="3" name="Creator">
    <vt:lpwstr>Microsoft® PowerPoint® LTSC</vt:lpwstr>
  </property>
  <property fmtid="{D5CDD505-2E9C-101B-9397-08002B2CF9AE}" pid="4" name="LastSaved">
    <vt:filetime>2024-06-14T00:00:00Z</vt:filetime>
  </property>
  <property fmtid="{D5CDD505-2E9C-101B-9397-08002B2CF9AE}" pid="5" name="Producer">
    <vt:lpwstr>Microsoft® PowerPoint® LTSC</vt:lpwstr>
  </property>
  <property fmtid="{D5CDD505-2E9C-101B-9397-08002B2CF9AE}" pid="6" name="KSOProductBuildVer">
    <vt:lpwstr>1033-12.2.0.17119</vt:lpwstr>
  </property>
  <property fmtid="{D5CDD505-2E9C-101B-9397-08002B2CF9AE}" pid="7" name="ICV">
    <vt:lpwstr>D7F6ECC69C144886AD34DCF6C98C121A_12</vt:lpwstr>
  </property>
</Properties>
</file>